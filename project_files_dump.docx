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Files Dump</w:t>
      </w:r>
    </w:p>
    <w:p>
      <w:pPr>
        <w:pStyle w:val="Heading2"/>
      </w:pPr>
      <w:r>
        <w:t>CopyFilesContentToWordDoc.py</w:t>
      </w:r>
    </w:p>
    <w:p>
      <w:pPr/>
      <w:r>
        <w:t>import os</w:t>
        <w:br/>
        <w:t>from docx import Document</w:t>
        <w:br/>
        <w:t>import logging</w:t>
        <w:br/>
        <w:br/>
        <w:t># === CONFIGURATION ===</w:t>
        <w:br/>
        <w:t>root_dir = r"D:\AlphaNivesh\ANQuant"</w:t>
        <w:br/>
        <w:t>allowed_extensions = {'.py', '.yaml', '.yml', '.rs', '.toml'}</w:t>
        <w:br/>
        <w:t>output_file = "project_files_dump.docx"</w:t>
        <w:br/>
        <w:t>exclude_dirs = {'.git', '.venv', '__pycache__', 'site-packages', 'build', 'dist', 'node_modules'}</w:t>
        <w:br/>
        <w:br/>
        <w:t># === SETUP LOGGING ===</w:t>
        <w:br/>
        <w:t>logging.basicConfig(</w:t>
        <w:br/>
        <w:t xml:space="preserve">    level=logging.INFO,</w:t>
        <w:br/>
        <w:t xml:space="preserve">    format="%(asctime)s [%(levelname)s] %(message)s"</w:t>
        <w:br/>
        <w:t>)</w:t>
        <w:br/>
        <w:br/>
        <w:t>logging.info("🚀 Starting file extraction and Word document creation...")</w:t>
        <w:br/>
        <w:t>logging.info(f"📁 Scanning root directory: {root_dir}")</w:t>
        <w:br/>
        <w:br/>
        <w:t># === CREATE DOCUMENT ===</w:t>
        <w:br/>
        <w:t>doc = Document()</w:t>
        <w:br/>
        <w:t>doc.add_heading("Project Files Dump", level=0)</w:t>
        <w:br/>
        <w:br/>
        <w:t>file_count = 0</w:t>
        <w:br/>
        <w:t>error_count = 0</w:t>
        <w:br/>
        <w:br/>
        <w:t># === WALK THROUGH FILES ===</w:t>
        <w:br/>
        <w:t>for dirpath, dirnames, filenames in os.walk(root_dir):</w:t>
        <w:br/>
        <w:t xml:space="preserve">    # Modify dirnames in-place to skip excluded folders</w:t>
        <w:br/>
        <w:t xml:space="preserve">    dirnames[:] = [d for d in dirnames if d not in exclude_dirs and not d.startswith('.')]</w:t>
        <w:br/>
        <w:br/>
        <w:t xml:space="preserve">    for file in filenames:</w:t>
        <w:br/>
        <w:t xml:space="preserve">        _, ext = os.path.splitext(file)</w:t>
        <w:br/>
        <w:t xml:space="preserve">        if ext.lower() in allowed_extensions:</w:t>
        <w:br/>
        <w:t xml:space="preserve">            full_path = os.path.join(dirpath, file)</w:t>
        <w:br/>
        <w:t xml:space="preserve">            rel_path = os.path.relpath(full_path, root_dir)</w:t>
        <w:br/>
        <w:br/>
        <w:t xml:space="preserve">            logging.info(f"📄 Processing file: {rel_path}")</w:t>
        <w:br/>
        <w:t xml:space="preserve">            doc.add_heading(rel_path, level=2)</w:t>
        <w:br/>
        <w:br/>
        <w:t xml:space="preserve">            try:</w:t>
        <w:br/>
        <w:t xml:space="preserve">                with open(full_path, 'r', encoding='utf-8') as f:</w:t>
        <w:br/>
        <w:t xml:space="preserve">                    content = f.read()</w:t>
        <w:br/>
        <w:t xml:space="preserve">                doc.add_paragraph(content, style='Normal')</w:t>
        <w:br/>
        <w:t xml:space="preserve">                file_count += 1</w:t>
        <w:br/>
        <w:t xml:space="preserve">            except Exception as e:</w:t>
        <w:br/>
        <w:t xml:space="preserve">                logging.error(f"❌ Failed to read file {rel_path}: {e}")</w:t>
        <w:br/>
        <w:t xml:space="preserve">                doc.add_paragraph(f"[Error reading file: {e}]")</w:t>
        <w:br/>
        <w:t xml:space="preserve">                error_count += 1</w:t>
        <w:br/>
        <w:br/>
        <w:t># === SAVE DOC ===</w:t>
        <w:br/>
        <w:t>try:</w:t>
        <w:br/>
        <w:t xml:space="preserve">    doc.save(output_file)</w:t>
        <w:br/>
        <w:t xml:space="preserve">    logging.info(f"✅ Word document saved successfully as: {output_file}")</w:t>
        <w:br/>
        <w:t xml:space="preserve">    logging.info(f"📊 Total files processed: {file_count}, Errors: {error_count}")</w:t>
        <w:br/>
        <w:t>except Exception as e:</w:t>
        <w:br/>
        <w:t xml:space="preserve">    logging.error(f"❌ Failed to save the Word document: {e}")</w:t>
        <w:br/>
      </w:r>
    </w:p>
    <w:p>
      <w:pPr>
        <w:pStyle w:val="Heading2"/>
      </w:pPr>
      <w:r>
        <w:t>test_multi_broker.py</w:t>
      </w:r>
    </w:p>
    <w:p>
      <w:pPr/>
      <w:r>
        <w:t>from src.py.util.config_loader import load_config</w:t>
        <w:br/>
        <w:t>from src.py.core.adapters import get_adapters</w:t>
        <w:br/>
        <w:t>import asyncio</w:t>
        <w:br/>
        <w:t>import yaml</w:t>
        <w:br/>
        <w:br/>
        <w:br/>
        <w:t>async def main():</w:t>
        <w:br/>
        <w:t xml:space="preserve">    config = load_config("config/config.yaml")</w:t>
        <w:br/>
        <w:t xml:space="preserve">    adapters = get_adapters(config)</w:t>
        <w:br/>
        <w:br/>
        <w:t xml:space="preserve">    # Load watchlists</w:t>
        <w:br/>
        <w:t xml:space="preserve">    with open(config['global']['markets']['india']['watchlists']['meanhunter'], 'r') as f:</w:t>
        <w:br/>
        <w:t xml:space="preserve">        india_watchlist = [stock['tradingsymbol'] for stock in yaml.safe_load(f)['stocks']]</w:t>
        <w:br/>
        <w:t xml:space="preserve">    with open(config['global']['markets']['usa']['watchlists']['xyzstrategy'], 'r') as f:</w:t>
        <w:br/>
        <w:t xml:space="preserve">        usa_watchlist = [stock['tradingsymbol'] for stock in yaml.safe_load(f)['stocks']]</w:t>
        <w:br/>
        <w:br/>
        <w:t xml:space="preserve">    await adapters['india']['angelone'].connect()</w:t>
        <w:br/>
        <w:t xml:space="preserve">    await adapters['usa']['interactive_brokers'].connect()</w:t>
        <w:br/>
        <w:t xml:space="preserve">    await adapters['india']['angelone'].subscribe_to_ticks(india_watchlist)</w:t>
        <w:br/>
        <w:t xml:space="preserve">    await adapters['usa']['interactive_brokers'].subscribe_to_ticks(usa_watchlist)</w:t>
        <w:br/>
        <w:t xml:space="preserve">    await asyncio.sleep(60)</w:t>
        <w:br/>
        <w:t xml:space="preserve">    await adapters['india']['angelone'].disconnect()</w:t>
        <w:br/>
        <w:t xml:space="preserve">    await adapters['usa']['interactive_brokers'].disconnect()</w:t>
        <w:br/>
        <w:br/>
        <w:br/>
        <w:t>if __name__ == "__main__":</w:t>
        <w:br/>
        <w:t xml:space="preserve">    asyncio.run(main())</w:t>
      </w:r>
    </w:p>
    <w:p>
      <w:pPr>
        <w:pStyle w:val="Heading2"/>
      </w:pPr>
      <w:r>
        <w:t>config\config.yaml</w:t>
      </w:r>
    </w:p>
    <w:p>
      <w:pPr/>
      <w:r>
        <w:t>global:</w:t>
        <w:br/>
        <w:t>###################################################################################################</w:t>
        <w:br/>
        <w:t>#                                 Logging Configurations                                         #</w:t>
        <w:br/>
        <w:t>###################################################################################################</w:t>
        <w:br/>
        <w:t xml:space="preserve">  logging_config: config/logging.yaml  # Reference to dedicated logging config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Broker Configurations                                         #</w:t>
        <w:br/>
        <w:t>###################################################################################################</w:t>
        <w:br/>
        <w:t xml:space="preserve">  brokers:</w:t>
        <w:br/>
        <w:t xml:space="preserve">    active_brokers:</w:t>
        <w:br/>
        <w:t xml:space="preserve">      india:</w:t>
        <w:br/>
        <w:t xml:space="preserve">        - angelone</w:t>
        <w:br/>
        <w:t xml:space="preserve">      #usa:</w:t>
        <w:br/>
        <w:t xml:space="preserve">      #  - interactive_brokers</w:t>
        <w:br/>
        <w:t xml:space="preserve">    market: india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Kafka Configurations                                          #</w:t>
        <w:br/>
        <w:t>###################################################################################################</w:t>
        <w:br/>
        <w:t xml:space="preserve">  kafka:</w:t>
        <w:br/>
        <w:t xml:space="preserve">    brokers: localhost:9092</w:t>
        <w:br/>
        <w:t xml:space="preserve">    topics:</w:t>
        <w:br/>
        <w:t xml:space="preserve">      india: nse_ticks</w:t>
        <w:br/>
        <w:t xml:space="preserve">      #nyse: nyse_ticks</w:t>
        <w:br/>
        <w:t xml:space="preserve">      ohlcv_1min: ohlcv_1min</w:t>
        <w:br/>
        <w:t xml:space="preserve">      ohlcv_5min: ohlcv_5min</w:t>
        <w:br/>
        <w:t xml:space="preserve">      ohlcv_15min: ohlcv_15min  # Added for timeframe flexibility</w:t>
        <w:br/>
        <w:t xml:space="preserve">      ohlcv_30min: ohlcv_30min</w:t>
        <w:br/>
        <w:t xml:space="preserve">      ohlcv_1hr: ohlcv_1hr  # Added for timeframe flexibility</w:t>
        <w:br/>
        <w:t xml:space="preserve">      signals: signals</w:t>
        <w:br/>
        <w:t xml:space="preserve">      trades: trades</w:t>
        <w:br/>
        <w:t xml:space="preserve">    nse_ticks_partitions: 8  # Supports up to 1000 stocks</w:t>
        <w:br/>
        <w:t xml:space="preserve">    #nyse_ticks_partitions: 8</w:t>
        <w:br/>
        <w:t xml:space="preserve">    ohlcv_1min_partitions: 4</w:t>
        <w:br/>
        <w:t xml:space="preserve">    ohlcv_5min_partitions: 4</w:t>
        <w:br/>
        <w:t xml:space="preserve">    ohlcv_15min_partitions: 4</w:t>
        <w:br/>
        <w:t xml:space="preserve">    ohlcv_30min_partitions: 4</w:t>
        <w:br/>
        <w:t xml:space="preserve">    ohlcv_1hr_partitions: 4</w:t>
        <w:br/>
        <w:t xml:space="preserve">    signals_partitions: 4</w:t>
        <w:br/>
        <w:t xml:space="preserve">    trades_partitions: 4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Redis Configurations                                          #</w:t>
        <w:br/>
        <w:t>###################################################################################################</w:t>
        <w:br/>
        <w:t xml:space="preserve">  redis:</w:t>
        <w:br/>
        <w:t xml:space="preserve">    host: localhost</w:t>
        <w:br/>
        <w:t xml:space="preserve">    port: 6379</w:t>
        <w:br/>
        <w:t xml:space="preserve">    # password: secure_password  # Add for production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Database Configurations                                        #</w:t>
        <w:br/>
        <w:t>###################################################################################################</w:t>
        <w:br/>
        <w:t xml:space="preserve">  database:</w:t>
        <w:br/>
        <w:t xml:space="preserve">    host: localhost</w:t>
        <w:br/>
        <w:t xml:space="preserve">    port: 5432</w:t>
        <w:br/>
        <w:t xml:space="preserve">    dbname: ANQuantDB</w:t>
        <w:br/>
        <w:t xml:space="preserve">    user: anquant  # Replace</w:t>
        <w:br/>
        <w:t xml:space="preserve">    password: 078692  # Replace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 Vault Configurations                                         #</w:t>
        <w:br/>
        <w:t>###################################################################################################</w:t>
        <w:br/>
        <w:t xml:space="preserve">  vault:</w:t>
        <w:br/>
        <w:t xml:space="preserve">    enabled: false</w:t>
        <w:br/>
        <w:t xml:space="preserve">    url: http://vault:8200</w:t>
        <w:br/>
        <w:t xml:space="preserve">    # token: your_vault_token  # Add for production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General Configurations                                         #</w:t>
        <w:br/>
        <w:t>###################################################################################################</w:t>
        <w:br/>
        <w:t xml:space="preserve">  offline_mode: false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Historical Data Configurations                                   #</w:t>
        <w:br/>
        <w:t>###################################################################################################</w:t>
        <w:br/>
        <w:t xml:space="preserve">  historical_data:</w:t>
        <w:br/>
        <w:t xml:space="preserve">    timeframes: ["1min", "5min", "15min", "30min", "1hr"]  # Added 15min, 1hr for flexibility</w:t>
        <w:br/>
        <w:t xml:space="preserve">    lookback_candles: 60  # 60 candles for pre-fetch and startup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Strategy Configurations                                        #</w:t>
        <w:br/>
        <w:t>###################################################################################################</w:t>
        <w:br/>
        <w:t xml:space="preserve">  strategies:</w:t>
        <w:br/>
        <w:t xml:space="preserve">    - name: meanhunter</w:t>
        <w:br/>
        <w:t xml:space="preserve">      strategy_file: config/strategies/meanhunter_strategy.yaml  # Points to detailed strategy config</w:t>
        <w:br/>
        <w:t xml:space="preserve">      watchlist: config/markets/india/watchlists/meanhunter.yaml</w:t>
        <w:br/>
        <w:t xml:space="preserve">      timeframe: "5min"  # Default/validation, overridden by strategy YAML</w:t>
        <w:br/>
        <w:t xml:space="preserve">      market_params:  # Market-specific conditions for reusability</w:t>
        <w:br/>
        <w:t xml:space="preserve">        india:</w:t>
        <w:br/>
        <w:t xml:space="preserve">          volume_threshold: "avg_volume_20 * 1.5"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Market Configurations                                         #</w:t>
        <w:br/>
        <w:t>###################################################################################################</w:t>
        <w:br/>
        <w:t xml:space="preserve">  markets:</w:t>
        <w:br/>
        <w:t xml:space="preserve">    india:</w:t>
        <w:br/>
        <w:t xml:space="preserve">      watchlists:</w:t>
        <w:br/>
        <w:t xml:space="preserve">        master: config/markets/india/watchlists/master.yaml  # Complete stock universe (e.g., 500 or 1000 stocks)</w:t>
        <w:br/>
        <w:t xml:space="preserve">        meanhunter: config/markets/india/watchlists/meanhunter.yaml</w:t>
        <w:br/>
        <w:t xml:space="preserve">        strategy2: config/markets/india/watchlists/strategy2.yaml  # Placeholder for future expansion</w:t>
        <w:br/>
        <w:t xml:space="preserve">      brokers:</w:t>
        <w:br/>
        <w:t xml:space="preserve">        angelone:</w:t>
        <w:br/>
        <w:t xml:space="preserve">          symbols: config/markets/india/brokers/symbol_mappings/angelone.yaml</w:t>
        <w:br/>
        <w:t xml:space="preserve">          credentials: config/secrets/india/angelone_cred.yaml</w:t>
        <w:br/>
        <w:t xml:space="preserve">    #usa:</w:t>
        <w:br/>
        <w:t xml:space="preserve">    #  watchlists:</w:t>
        <w:br/>
        <w:t xml:space="preserve">    #    master: config/markets/usa/watchlists/master.yaml</w:t>
        <w:br/>
        <w:t xml:space="preserve">    #    xyzstrategy: config/markets/usa/watchlists/xyzstrategy.yaml</w:t>
        <w:br/>
        <w:t xml:space="preserve">    #  brokers:</w:t>
        <w:br/>
        <w:t xml:space="preserve">    #    interactive_brokers:</w:t>
        <w:br/>
        <w:t xml:space="preserve">    #      symbols: config/markets/usa/brokers/symbol_mappings/interactive_brokers.yaml</w:t>
        <w:br/>
        <w:t xml:space="preserve">    #      credentials: config/secrets/usa/ib_cred.yaml</w:t>
        <w:br/>
        <w:t>###################################################################################################</w:t>
        <w:br/>
        <w:br/>
        <w:t>###################################################################################################</w:t>
        <w:br/>
        <w:t>#                                   Audit Configurations                                         #</w:t>
        <w:br/>
        <w:t>###################################################################################################</w:t>
        <w:br/>
        <w:t xml:space="preserve">  audit:</w:t>
        <w:br/>
        <w:t xml:space="preserve">    redis_channel_prefix: "signals:audit"  # For audit trails (e.g., signals:audit:meanhunter)</w:t>
        <w:br/>
        <w:t xml:space="preserve">    persist_to_db: true  # Store audit trails in PostgreSQL</w:t>
        <w:br/>
        <w:t xml:space="preserve">    db_table: audit_trails  # Table for audit trail storage</w:t>
        <w:br/>
        <w:t>###################################################################################################</w:t>
      </w:r>
    </w:p>
    <w:p>
      <w:pPr>
        <w:pStyle w:val="Heading2"/>
      </w:pPr>
      <w:r>
        <w:t>config\logging.yaml</w:t>
      </w:r>
    </w:p>
    <w:p>
      <w:pPr/>
      <w:r>
        <w:t>general:</w:t>
        <w:br/>
        <w:t xml:space="preserve">  directory: logs</w:t>
        <w:br/>
        <w:t xml:space="preserve">  filename_template: "{name}_{date}.log"</w:t>
        <w:br/>
        <w:t xml:space="preserve">  level: DEBUG</w:t>
        <w:br/>
        <w:t xml:space="preserve">  rotation: 10 MB</w:t>
        <w:br/>
        <w:t xml:space="preserve">  retention: 30 days</w:t>
        <w:br/>
        <w:t xml:space="preserve">  compression: zip</w:t>
        <w:br/>
        <w:t xml:space="preserve">  format: "{time:YYYY-MM-DD HH:mm:ss} | {level} | {name} | {message}"</w:t>
        <w:br/>
        <w:t xml:space="preserve">  stdout_format: "&lt;green&gt;{time:YYYY-MM-DD HH:mm:ss}&lt;/green&gt; | &lt;level&gt;{level}&lt;/level&gt; | &lt;cyan&gt;{name}&lt;/cyan&gt; | &lt;level&gt;{message}&lt;/level&gt;"</w:t>
        <w:br/>
        <w:t>messaging:</w:t>
        <w:br/>
        <w:t xml:space="preserve">  directory: logs</w:t>
        <w:br/>
        <w:t xml:space="preserve">  filename_template: "{name}_{date}.log"</w:t>
        <w:br/>
        <w:t xml:space="preserve">  level: TRACE</w:t>
        <w:br/>
        <w:t xml:space="preserve">  rotation: 10 MB</w:t>
        <w:br/>
        <w:t xml:space="preserve">  retention: 30 days</w:t>
        <w:br/>
        <w:t xml:space="preserve">  compression: zip</w:t>
        <w:br/>
        <w:t xml:space="preserve">  format: "{time:YYYY-MM-DD HH:mm:ss} | {level} | {name} | {message}"</w:t>
        <w:br/>
        <w:t xml:space="preserve">  stdout_format: "&lt;green&gt;{time:YYYY-MM-DD HH:mm:ss}&lt;/green&gt; | &lt;level&gt;{level}&lt;/level&gt; | &lt;cyan&gt;{name}&lt;/cyan&gt; | &lt;level&gt;{message}&lt;/level&gt;"</w:t>
        <w:br/>
        <w:t>kafka:</w:t>
        <w:br/>
        <w:t xml:space="preserve">  directory: logs</w:t>
        <w:br/>
        <w:t xml:space="preserve">  filename_template: "kafka/{name}_{date}.log"</w:t>
        <w:br/>
        <w:t xml:space="preserve">  level: TRACE</w:t>
        <w:br/>
        <w:t xml:space="preserve">  rotation: 10 MB</w:t>
        <w:br/>
        <w:t xml:space="preserve">  retention: 30 days</w:t>
        <w:br/>
        <w:t xml:space="preserve">  compression: zip</w:t>
        <w:br/>
        <w:t xml:space="preserve">  format: "{time:YYYY-MM-DD HH:mm:ss} | {level} | {name} | {message}"</w:t>
        <w:br/>
        <w:t xml:space="preserve">  stdout_format: "&lt;green&gt;{time:YYYY-MM-DD HH:mm:ss}&lt;/green&gt; | &lt;level&gt;{level}&lt;/level&gt; | &lt;cyan&gt;{name}&lt;/cyan&gt; | &lt;level&gt;{message}&lt;/level&gt;"</w:t>
      </w:r>
    </w:p>
    <w:p>
      <w:pPr>
        <w:pStyle w:val="Heading2"/>
      </w:pPr>
      <w:r>
        <w:t>config\markets\india\brokers\symbol_mappings\angelone.yaml</w:t>
      </w:r>
    </w:p>
    <w:p>
      <w:pPr/>
      <w:r>
        <w:t>JISLJALEQS-EQ: "10397"</w:t>
        <w:br/>
        <w:t>MARKSANS-EQ: "10579"</w:t>
        <w:br/>
        <w:t>PNB-EQ: "10666"</w:t>
        <w:br/>
        <w:t>NUCLEUS-EQ: "10791"</w:t>
        <w:br/>
        <w:t>CANBK-EQ: "10794"</w:t>
        <w:br/>
        <w:t>GODREJIND-EQ: "10925"</w:t>
        <w:br/>
        <w:t>DIVISLAB-EQ: "10940"</w:t>
        <w:br/>
        <w:t>IDFCFIRSTB-EQ: "11184"</w:t>
        <w:br/>
        <w:t>APOLLO-EQ: "1134"</w:t>
        <w:br/>
        <w:t>POONAWALLA-EQ: "11403"</w:t>
        <w:br/>
        <w:t>PILANIINVS-EQ: "11445"</w:t>
        <w:br/>
        <w:t>EMIL-EQ: "11530"</w:t>
        <w:br/>
        <w:t>COFORGE-EQ: "11543"</w:t>
        <w:br/>
        <w:t>JBMA-EQ: "11655"</w:t>
        <w:br/>
        <w:t>JSWSTEEL-EQ: "11723"</w:t>
        <w:br/>
        <w:t>WELCORP-EQ: "11821"</w:t>
        <w:br/>
        <w:t>SSWL-EQ: "11829"</w:t>
        <w:br/>
        <w:t>JSWHL-EQ: "11880"</w:t>
        <w:br/>
        <w:t>YESBANK-EQ: "11915"</w:t>
        <w:br/>
        <w:t>ICIL-EQ: "11987"</w:t>
        <w:br/>
        <w:t>KAYNES-EQ: "12092"</w:t>
        <w:br/>
        <w:t>GSFC-EQ: "1247"</w:t>
        <w:br/>
        <w:t>CASTROLIND-EQ: "1250"</w:t>
        <w:br/>
        <w:t>TEAMLEASE-EQ: "12716"</w:t>
        <w:br/>
        <w:t>KRISHANA-EQ: "12847"</w:t>
        <w:br/>
        <w:t>360ONE-EQ: "13061"</w:t>
        <w:br/>
        <w:t>PVRINOX-EQ: "13147"</w:t>
        <w:br/>
        <w:t>VOLTAMP-EQ: "13577"</w:t>
        <w:br/>
        <w:t>AARTIPHARM-EQ: "13868"</w:t>
        <w:br/>
        <w:t>BANCOINDIA-EQ: "13880"</w:t>
        <w:br/>
        <w:t>TIMKEN-EQ: "14198"</w:t>
        <w:br/>
        <w:t>HUBTOWN-EQ: "14203"</w:t>
        <w:br/>
        <w:t>HINDZINC-EQ: "1424"</w:t>
        <w:br/>
        <w:t>IDEA-EQ: "14366"</w:t>
        <w:br/>
        <w:t>PAGEIND-EQ: "14413"</w:t>
        <w:br/>
        <w:t>ICRA-EQ: "14523"</w:t>
        <w:br/>
        <w:t>KPRMILL-EQ: "14912"</w:t>
        <w:br/>
        <w:t>CIEINDIA-EQ: "14937"</w:t>
        <w:br/>
        <w:t>CENTUM-EQ: "14982"</w:t>
        <w:br/>
        <w:t>TARIL-EQ: "15174"</w:t>
        <w:br/>
        <w:t>MANKIND-EQ: "15380"</w:t>
        <w:br/>
        <w:t>TARC-EQ: "1581"</w:t>
        <w:br/>
        <w:t>INFY-EQ: "1594"</w:t>
        <w:br/>
        <w:t>BECTORFOOD-EQ: "1628"</w:t>
        <w:br/>
        <w:t>ITC-EQ: "1660"</w:t>
        <w:br/>
        <w:t>THYROCARE-EQ: "17032"</w:t>
        <w:br/>
        <w:t>CYIENTDLM-EQ: "17187"</w:t>
        <w:br/>
        <w:t>VINATIORGA-EQ: "17364"</w:t>
        <w:br/>
        <w:t>ADANIPOWER-EQ: "17388"</w:t>
        <w:br/>
        <w:t>NHPC-EQ: "17400"</w:t>
        <w:br/>
        <w:t>RTNPOWER-EQ: "17520"</w:t>
        <w:br/>
        <w:t>QUESS-EQ: "17704"</w:t>
        <w:br/>
        <w:t>YATHARTH-EQ: "17738"</w:t>
        <w:br/>
        <w:t>JSWENERGY-EQ: "17869"</w:t>
        <w:br/>
        <w:t>COHANCE-EQ: "17945"</w:t>
        <w:br/>
        <w:t>PERSISTENT-EQ: "18365"</w:t>
        <w:br/>
        <w:t>POWERINDIA-EQ: "18457"</w:t>
        <w:br/>
        <w:t>NUVAMA-EQ: "18721"</w:t>
        <w:br/>
        <w:t>JSWINFRA-EQ: "19020"</w:t>
        <w:br/>
        <w:t>KIRLOSIND-EQ: "19025"</w:t>
        <w:br/>
        <w:t>KIOCL-EQ: "19126"</w:t>
        <w:br/>
        <w:t>ROSSARI-EQ: "19410"</w:t>
        <w:br/>
        <w:t>DEEPAKNTR-EQ: "19943"</w:t>
        <w:br/>
        <w:t>IREDA-EQ: "20261"</w:t>
        <w:br/>
        <w:t>ASHAPURMIN-EQ: "203"</w:t>
        <w:br/>
        <w:t>RAMCOCEM-EQ: "2043"</w:t>
        <w:br/>
        <w:t>MASTEK-EQ: "2124"</w:t>
        <w:br/>
        <w:t>BDL-EQ: "2144"</w:t>
        <w:br/>
        <w:t>DIXON-EQ: "21690"</w:t>
        <w:br/>
        <w:t>MAXHEALTH-EQ: "22377"</w:t>
        <w:br/>
        <w:t>MANORAMA-EQ: "10227"</w:t>
        <w:br/>
        <w:t>SYNGENE-EQ: "10243"</w:t>
        <w:br/>
        <w:t>FINPIPE-EQ: "1041"</w:t>
        <w:br/>
        <w:t>POWERMECH-EQ: "10473"</w:t>
        <w:br/>
        <w:t>UCOBANK-EQ: "11223"</w:t>
        <w:br/>
        <w:t>IGL-EQ: "11262"</w:t>
        <w:br/>
        <w:t>UPL-EQ: "11287"</w:t>
        <w:br/>
        <w:t>LUXIND-EQ: "11301"</w:t>
        <w:br/>
        <w:t>VAIBHAVGBL-EQ: "11364"</w:t>
        <w:br/>
        <w:t>GOKEX-EQ: "11778"</w:t>
        <w:br/>
        <w:t>AMBER-EQ: "1185"</w:t>
        <w:br/>
        <w:t>NH-EQ: "11840"</w:t>
        <w:br/>
        <w:t>HNDFDS-EQ: "12173"</w:t>
        <w:br/>
        <w:t>TRIVENI-EQ: "13081"</w:t>
        <w:br/>
        <w:t>KEC-EQ: "13260"</w:t>
        <w:br/>
        <w:t>GALLANTT-EQ: "13337"</w:t>
        <w:br/>
        <w:t>SDBL-EQ: "1338"</w:t>
        <w:br/>
        <w:t>RATNAMANI-EQ: "13451"</w:t>
        <w:br/>
        <w:t>NSLNISP-EQ: "14180"</w:t>
        <w:br/>
        <w:t>PGIL-EQ: "14260"</w:t>
        <w:br/>
        <w:t>SEQUENT-EQ: "14296"</w:t>
        <w:br/>
        <w:t>PFC-EQ: "14299"</w:t>
        <w:br/>
        <w:t>ASTRAL-EQ: "14418"</w:t>
        <w:br/>
        <w:t>CSBBANK-EQ: "14966"</w:t>
        <w:br/>
        <w:t>BAJAJELEC-EQ: "15034"</w:t>
        <w:br/>
        <w:t>AVALON-EQ: "15058"</w:t>
        <w:br/>
        <w:t>RELIGARE-EQ: "15068"</w:t>
        <w:br/>
        <w:t>ASTERDM-EQ: "1508"</w:t>
        <w:br/>
        <w:t>DHANI-EQ: "15384"</w:t>
        <w:br/>
        <w:t>TITAGARH-EQ: "15414"</w:t>
        <w:br/>
        <w:t>INGERRAND-EQ: "1597"</w:t>
        <w:br/>
        <w:t>PRINCEPIPE-EQ: "16045"</w:t>
        <w:br/>
        <w:t>IOC-EQ: "1624"</w:t>
        <w:br/>
        <w:t>CROMPTON-EQ: "17094"</w:t>
        <w:br/>
        <w:t>NESTLEIND-EQ: "17963"</w:t>
        <w:br/>
        <w:t>SBICARD-EQ: "17971"</w:t>
        <w:br/>
        <w:t>THANGAMAYL-EQ: "18118"</w:t>
        <w:br/>
        <w:t>JIOFIN-EQ: "18143"</w:t>
        <w:br/>
        <w:t>DIACABS-EQ: "18543"</w:t>
        <w:br/>
        <w:t>RRKABEL-EQ: "18566"</w:t>
        <w:br/>
        <w:t>PNBHOUSING-EQ: "18908"</w:t>
        <w:br/>
        <w:t>SFL-EQ: "19184"</w:t>
        <w:br/>
        <w:t>ARVIND-EQ: "193"</w:t>
        <w:br/>
        <w:t>KSB-EQ: "1949"</w:t>
        <w:br/>
        <w:t>ASHOKA-EQ: "20182"</w:t>
        <w:br/>
        <w:t>CGCL-EQ: "20329"</w:t>
        <w:br/>
        <w:t>INDIASHLTR-EQ: "20556"</w:t>
        <w:br/>
        <w:t>ERIS-EQ: "21154"</w:t>
        <w:br/>
        <w:t>ACC-EQ: "22"</w:t>
        <w:br/>
        <w:t>EPACK-EQ: "22463"</w:t>
        <w:br/>
        <w:t>BANDHANBNK-EQ: "2263"</w:t>
        <w:br/>
        <w:t>FACT-EQ: "1008"</w:t>
        <w:br/>
        <w:t>FEDERALBNK-EQ: "1023"</w:t>
        <w:br/>
        <w:t>UNIONBANK-EQ: "10753"</w:t>
        <w:br/>
        <w:t>SHK-EQ: "11212"</w:t>
        <w:br/>
        <w:t>JSL-EQ: "11236"</w:t>
        <w:br/>
        <w:t>BIOCON-EQ: "11373"</w:t>
        <w:br/>
        <w:t>APARINDS-EQ: "11491"</w:t>
        <w:br/>
        <w:t>WESTLIFE-EQ: "11580"</w:t>
        <w:br/>
        <w:t>LALPATHLAB-EQ: "11654"</w:t>
        <w:br/>
        <w:t>PATELENG-EQ: "11699"</w:t>
        <w:br/>
        <w:t>JPPOWER-EQ: "11763"</w:t>
        <w:br/>
        <w:t>63MOONS-EQ: "11868"</w:t>
        <w:br/>
        <w:t>GRANULES-EQ: "11872"</w:t>
        <w:br/>
        <w:t>GENUSPOWER-EQ: "11905"</w:t>
        <w:br/>
        <w:t>GRASIM-EQ: "1232"</w:t>
        <w:br/>
        <w:t>M&amp;MFIN-EQ: "13285"</w:t>
        <w:br/>
        <w:t>ALLCARGO-EQ: "13501"</w:t>
        <w:br/>
        <w:t>PFOCUS-EQ: "13496"</w:t>
        <w:br/>
        <w:t>EMAMILTD-EQ: "13517"</w:t>
        <w:br/>
        <w:t>GMRAIRPORT-EQ: "13528"</w:t>
        <w:br/>
        <w:t>TECHM-EQ: "13538"</w:t>
        <w:br/>
        <w:t>FIEMIND-EQ: "13710"</w:t>
        <w:br/>
        <w:t>GESHIP-EQ: "13776"</w:t>
        <w:br/>
        <w:t>HINDUNILVR-EQ: "1394"</w:t>
        <w:br/>
        <w:t>NFL-EQ: "13925"</w:t>
        <w:br/>
        <w:t>GODREJAGRO-EQ: "144"</w:t>
        <w:br/>
        <w:t>SANOFI-EQ: "1442"</w:t>
        <w:br/>
        <w:t>PHOENIXLTD-EQ: "14552"</w:t>
        <w:br/>
        <w:t>AKZOINDIA-EQ: "1467"</w:t>
        <w:br/>
        <w:t>PURVA-EQ: "14922"</w:t>
        <w:br/>
        <w:t>KNRCON-EQ: "15283"</w:t>
        <w:br/>
        <w:t>VGUARD-EQ: "15362"</w:t>
        <w:br/>
        <w:t>NESCO-EQ: "15409"</w:t>
        <w:br/>
        <w:t>GILLETTE-EQ: "1576"</w:t>
        <w:br/>
        <w:t>SUNDROP-EQ: "1663"</w:t>
        <w:br/>
        <w:t>BAJAJ-AUTO-EQ: "16669"</w:t>
        <w:br/>
        <w:t>HGINFRA-EQ: "1672"</w:t>
        <w:br/>
        <w:t>MHRIL-EQ: "17333"</w:t>
        <w:br/>
        <w:t>AHLUCONT-EQ: "17833"</w:t>
        <w:br/>
        <w:t>BAYERCROP-EQ: "17927"</w:t>
        <w:br/>
        <w:t>SBFC-EQ: "18026"</w:t>
        <w:br/>
        <w:t>JUBLFOOD-EQ: "18096"</w:t>
        <w:br/>
        <w:t>KARURVYSYA-EQ: "1838"</w:t>
        <w:br/>
        <w:t>ZAGGLE-EQ: "18608"</w:t>
        <w:br/>
        <w:t>MARATHON-EQ: "18659"</w:t>
        <w:br/>
        <w:t>KSL-EQ: "18889"</w:t>
        <w:br/>
        <w:t>M&amp;M-EQ: "2031"</w:t>
        <w:br/>
        <w:t>OBEROIRLTY-EQ: "20242"</w:t>
        <w:br/>
        <w:t>AZAD-EQ: "20905"</w:t>
        <w:br/>
        <w:t>INNOVACAP-EQ: "21062"</w:t>
        <w:br/>
        <w:t>STARCEMENT-EQ: "21091"</w:t>
        <w:br/>
        <w:t>JYOTICNC-EQ: "21334"</w:t>
        <w:br/>
        <w:t>ABCAPITAL-EQ: "21614"</w:t>
        <w:br/>
        <w:t>ICICIGI-EQ: "21770"</w:t>
        <w:br/>
        <w:t>TEXRAIL-EQ: "21828"</w:t>
        <w:br/>
        <w:t>HFCL-EQ: "21951"</w:t>
        <w:br/>
        <w:t>ENTERO-EQ: "22717"</w:t>
        <w:br/>
        <w:t>SHAREINDIA-EQ: "104"</w:t>
        <w:br/>
        <w:t>RADICO-EQ: "10990"</w:t>
        <w:br/>
        <w:t>PPLPHARMA-EQ: "11571"</w:t>
        <w:br/>
        <w:t>GUFICBIO-EQ: "11606"</w:t>
        <w:br/>
        <w:t>ASTRAMICRO-EQ: "11618"</w:t>
        <w:br/>
        <w:t>IIFL-EQ: "11809"</w:t>
        <w:br/>
        <w:t>SHOPERSTOP-EQ: "11813"</w:t>
        <w:br/>
        <w:t>DCXINDIA-EQ: "11895"</w:t>
        <w:br/>
        <w:t>SWSOLAR-EQ: "12489"</w:t>
        <w:br/>
        <w:t>GUJALKALI-EQ: "1267"</w:t>
        <w:br/>
        <w:t>AMBUJACEM-EQ: "1270"</w:t>
        <w:br/>
        <w:t>ROUTE-EQ: "128"</w:t>
        <w:br/>
        <w:t>GALAXYSURF-EQ: "1315"</w:t>
        <w:br/>
        <w:t>GSPL-EQ: "13197"</w:t>
        <w:br/>
        <w:t>SOLARINDS-EQ: "13332"</w:t>
        <w:br/>
        <w:t>ELECON-EQ: "13643"</w:t>
        <w:br/>
        <w:t>DCBBANK-EQ: "13725"</w:t>
        <w:br/>
        <w:t>FLUOROCHEM-EQ: "13750"</w:t>
        <w:br/>
        <w:t>NAUKRI-EQ: "13751"</w:t>
        <w:br/>
        <w:t>BBL-EQ: "13761"</w:t>
        <w:br/>
        <w:t>LTFOODS-EQ: "13816"</w:t>
        <w:br/>
        <w:t>SAGCEM-EQ: "14068"</w:t>
        <w:br/>
        <w:t>NETWORK18-EQ: "14111"</w:t>
        <w:br/>
        <w:t>HSCL-EQ: "14334"</w:t>
        <w:br/>
        <w:t>BALAMINES-EQ: "14501"</w:t>
        <w:br/>
        <w:t>DLF-EQ: "14732"</w:t>
        <w:br/>
        <w:t>IDBI-EQ: "1476"</w:t>
        <w:br/>
        <w:t>KDDL-EQ: "14908"</w:t>
        <w:br/>
        <w:t>EDELWEISS-EQ: "15119"</w:t>
        <w:br/>
        <w:t>COLPAL-EQ: "15141"</w:t>
        <w:br/>
        <w:t>INDIAGLYCO-EQ: "1521"</w:t>
        <w:br/>
        <w:t>ECLERX-EQ: "15179"</w:t>
        <w:br/>
        <w:t>TATAINVEST-EQ: "1621"</w:t>
        <w:br/>
        <w:t>APOLLOTYRE-EQ: "163"</w:t>
        <w:br/>
        <w:t>JBCHEPHARM-EQ: "1726"</w:t>
        <w:br/>
        <w:t>BLS-EQ: "17279"</w:t>
        <w:br/>
        <w:t>LLOYDSENGG-EQ: "17801"</w:t>
        <w:br/>
        <w:t>GODREJPROP-EQ: "17875"</w:t>
        <w:br/>
        <w:t>ABBOTINDIA-EQ: "17903"</w:t>
        <w:br/>
        <w:t>KPIL-EQ: "1814"</w:t>
        <w:br/>
        <w:t>MANINFRA-EQ: "18226"</w:t>
        <w:br/>
        <w:t>LGBBROSLTD-EQ: "18321"</w:t>
        <w:br/>
        <w:t>JLHL-EQ: "18553"</w:t>
        <w:br/>
        <w:t>SAMHI-EQ: "18614"</w:t>
        <w:br/>
        <w:t>STYRENIX-EQ: "19"</w:t>
        <w:br/>
        <w:t>MANAPPURAM-EQ: "19061"</w:t>
        <w:br/>
        <w:t>PRICOLLTD-EQ: "19631"</w:t>
        <w:br/>
        <w:t>LMW-EQ: "1979"</w:t>
        <w:br/>
        <w:t>JWL-EQ: "20224"</w:t>
        <w:br/>
        <w:t>RESPONIND-EQ: "20323"</w:t>
        <w:br/>
        <w:t>COALINDIA-EQ: "20374"</w:t>
        <w:br/>
        <w:t>PSPPROJECT-EQ: "20877"</w:t>
        <w:br/>
        <w:t>PSB-EQ: "21001"</w:t>
        <w:br/>
        <w:t>ASHOKLEY-EQ: "212"</w:t>
        <w:br/>
        <w:t>SIS-EQ: "21501"</w:t>
        <w:br/>
        <w:t>IEX-EQ: "220"</w:t>
        <w:br/>
        <w:t>MRPL-EQ: "2283"</w:t>
        <w:br/>
        <w:t>AIIL-EQ: "23553"</w:t>
        <w:br/>
        <w:t>AWFIS-EQ: "23864"</w:t>
        <w:br/>
        <w:t>CEIGALL-EQ: "24742"</w:t>
        <w:br/>
        <w:t>ONGC-EQ: "2475"</w:t>
        <w:br/>
        <w:t>PREMIERENE-EQ: "25049"</w:t>
        <w:br/>
        <w:t>TDPOWERSYS-EQ: "25178"</w:t>
        <w:br/>
        <w:t>WAAREEENER-EQ: "25907"</w:t>
        <w:br/>
        <w:t>PCBL-EQ: "2649"</w:t>
        <w:br/>
        <w:t>SWIGGY-EQ: "27066"</w:t>
        <w:br/>
        <w:t>BLACKBUCK-EQ: "27144"</w:t>
        <w:br/>
        <w:t>JUBLINGREA-EQ: "2783"</w:t>
        <w:br/>
        <w:t>EASEMYTRIP-EQ: "2792"</w:t>
        <w:br/>
        <w:t>VMM-EQ: "27969"</w:t>
        <w:br/>
        <w:t>KITEX-EQ: "28899"</w:t>
        <w:br/>
        <w:t>TVSHLTD-EQ: "29008"</w:t>
        <w:br/>
        <w:t>CARERATING-EQ: "29113"</w:t>
        <w:br/>
        <w:t>ONESOURCE-EQ: "29224"</w:t>
        <w:br/>
        <w:t>SAIL-EQ: "2963"</w:t>
        <w:br/>
        <w:t>HAL-EQ: "2303"</w:t>
        <w:br/>
        <w:t>HEIDELBERG-EQ: "2316"</w:t>
        <w:br/>
        <w:t>ASIANPAINT-EQ: "236"</w:t>
        <w:br/>
        <w:t>RELAXO-EQ: "24225"</w:t>
        <w:br/>
        <w:t>EMCURE-EQ: "24398"</w:t>
        <w:br/>
        <w:t>NOCIL-EQ: "2442"</w:t>
        <w:br/>
        <w:t>LTF-EQ: "24948"</w:t>
        <w:br/>
        <w:t>EUREKAFORB-EQ: "25162"</w:t>
        <w:br/>
        <w:t>PIDILITIND-EQ: "2664"</w:t>
        <w:br/>
        <w:t>KPEL-EQ: "27079"</w:t>
        <w:br/>
        <w:t>EIEL-EQ: "27213"</w:t>
        <w:br/>
        <w:t>RTNINDIA-EQ: "27297"</w:t>
        <w:br/>
        <w:t>LXCHEM-EQ: "2841"</w:t>
        <w:br/>
        <w:t>RCF-EQ: "2866"</w:t>
        <w:br/>
        <w:t>QPOWER-EQ: "29711"</w:t>
        <w:br/>
        <w:t>ORIENTELEC-EQ: "2972"</w:t>
        <w:br/>
        <w:t>SUDARSCHEM-EQ: "3327"</w:t>
        <w:br/>
        <w:t>TATAELXSI-EQ: "3411"</w:t>
        <w:br/>
        <w:t>HONAUT-EQ: "3417"</w:t>
        <w:br/>
        <w:t>THERMAX-EQ: "3475"</w:t>
        <w:br/>
        <w:t>TITAN-EQ: "3506"</w:t>
        <w:br/>
        <w:t>MARICO-EQ: "4067"</w:t>
        <w:br/>
        <w:t>SHRIRAMFIN-EQ: "4306"</w:t>
        <w:br/>
        <w:t>SBCL-EQ: "4656"</w:t>
        <w:br/>
        <w:t>BLUEDART-EQ: "495"</w:t>
        <w:br/>
        <w:t>SHARDACROP-EQ: "4992"</w:t>
        <w:br/>
        <w:t>GMDCLTD-EQ: "5204"</w:t>
        <w:br/>
        <w:t>ALIVUS-EQ: "5265"</w:t>
        <w:br/>
        <w:t>AAVAS-EQ: "5385"</w:t>
        <w:br/>
        <w:t>CARTRADE-EQ: "5407"</w:t>
        <w:br/>
        <w:t>SERVOTECH-EQ: "5507"</w:t>
        <w:br/>
        <w:t>CANFINHOME-EQ: "583"</w:t>
        <w:br/>
        <w:t>SANSERA-EQ: "5751"</w:t>
        <w:br/>
        <w:t>GRAPHITE-EQ: "592"</w:t>
        <w:br/>
        <w:t>NATIONALUM-EQ: "6364"</w:t>
        <w:br/>
        <w:t>CIPLA-EQ: "694"</w:t>
        <w:br/>
        <w:t>HEMIPROP-EQ: "701"</w:t>
        <w:br/>
        <w:t>GANECOS-EQ: "6944"</w:t>
        <w:br/>
        <w:t>JTLIND-EQ: "7287"</w:t>
        <w:br/>
        <w:t>AVANTIFEED-EQ: "7936"</w:t>
        <w:br/>
        <w:t>DCMSHRIRAM-EQ: "811"</w:t>
        <w:br/>
        <w:t>CHALET-EQ: "8546"</w:t>
        <w:br/>
        <w:t>ANUP-EQ: "9014"</w:t>
        <w:br/>
        <w:t>METROPOLIS-EQ: "9581"</w:t>
        <w:br/>
        <w:t>JAYNECOIND-EQ: "2331"</w:t>
        <w:br/>
        <w:t>NEULANDLAB-EQ: "2406"</w:t>
        <w:br/>
        <w:t>RPEL-EQ: "24735"</w:t>
        <w:br/>
        <w:t>SHAKTIPUMP-EQ: "25574"</w:t>
        <w:br/>
        <w:t>JISLDVREQS-EQ: "25684"</w:t>
        <w:br/>
        <w:t>PFIZER-EQ: "2643"</w:t>
        <w:br/>
        <w:t>SWANENERGY-EQ: "27095"</w:t>
        <w:br/>
        <w:t>NIVABUPA-EQ: "27097"</w:t>
        <w:br/>
        <w:t>AUROPHARMA-EQ: "275"</w:t>
        <w:br/>
        <w:t>GICRE-EQ: "277"</w:t>
        <w:br/>
        <w:t>RALLIS-EQ: "2816"</w:t>
        <w:br/>
        <w:t>IKS-EQ: "28125"</w:t>
        <w:br/>
        <w:t>CRAFTSMAN-EQ: "2854"</w:t>
        <w:br/>
        <w:t>INDUSTOWER-EQ: "29135"</w:t>
        <w:br/>
        <w:t>MOSCHIP-EQ: "29459"</w:t>
        <w:br/>
        <w:t>KALYANKJIL-EQ: "2955"</w:t>
        <w:br/>
        <w:t>NAZARA-EQ: "2987"</w:t>
        <w:br/>
        <w:t>PRABHA-EQ: "30134"</w:t>
        <w:br/>
        <w:t>JINDALSAW-EQ: "3024"</w:t>
        <w:br/>
        <w:t>VEDL-EQ: "3063"</w:t>
        <w:br/>
        <w:t>TIINDIA-EQ: "312"</w:t>
        <w:br/>
        <w:t>HONDAPOWER-EQ: "3138"</w:t>
        <w:br/>
        <w:t>SUBROS-EQ: "3324"</w:t>
        <w:br/>
        <w:t>BALMLAWRIE-EQ: "338"</w:t>
        <w:br/>
        <w:t>SUNFLAG-EQ: "3348"</w:t>
        <w:br/>
        <w:t>SURYAROSNI-EQ: "3375"</w:t>
        <w:br/>
        <w:t>VIPIND-EQ: "3703"</w:t>
        <w:br/>
        <w:t>BATAINDIA-EQ: "371"</w:t>
        <w:br/>
        <w:t>TATACOMM-EQ: "3721"</w:t>
        <w:br/>
        <w:t>ZEEL-EQ: "3812"</w:t>
        <w:br/>
        <w:t>BERGEPAINT-EQ: "404"</w:t>
        <w:br/>
        <w:t>NATCOPHARM-EQ: "3918"</w:t>
        <w:br/>
        <w:t>GULFOILLUB-EQ: "4391"</w:t>
        <w:br/>
        <w:t>MPHASIS-EQ: "4503"</w:t>
        <w:br/>
        <w:t>EPIGRAL-EQ: "5382"</w:t>
        <w:br/>
        <w:t>CESC-EQ: "628"</w:t>
        <w:br/>
        <w:t>LATENTVIEW-EQ: "6818"</w:t>
        <w:br/>
        <w:t>AARTIIND-EQ: "7"</w:t>
        <w:br/>
        <w:t>MEDPLUS-EQ: "7254"</w:t>
        <w:br/>
        <w:t>NPST-EQ: "756324"</w:t>
        <w:br/>
        <w:t>OSWALPUMPS-EQ: "756802"</w:t>
        <w:br/>
        <w:t>NBCC-EQ: "31415"</w:t>
        <w:br/>
        <w:t>LODHA-EQ: "3220"</w:t>
        <w:br/>
        <w:t>ISGEC-EQ: "3329"</w:t>
        <w:br/>
        <w:t>TORNTPHARM-EQ: "3518"</w:t>
        <w:br/>
        <w:t>VOLTAS-EQ: "3718"</w:t>
        <w:br/>
        <w:t>WIPRO-EQ: "3787"</w:t>
        <w:br/>
        <w:t>BEL-EQ: "383"</w:t>
        <w:br/>
        <w:t>CAPLIPOINT-EQ: "3906"</w:t>
        <w:br/>
        <w:t>BANKBARODA-EQ: "4668"</w:t>
        <w:br/>
        <w:t>3MINDIA-EQ: "474"</w:t>
        <w:br/>
        <w:t>SHYAMMETL-EQ: "4693"</w:t>
        <w:br/>
        <w:t>BIRLACORPN-EQ: "480"</w:t>
        <w:br/>
        <w:t>BOMDYEING-EQ: "513"</w:t>
        <w:br/>
        <w:t>APTUS-EQ: "5435"</w:t>
        <w:br/>
        <w:t>ASTRAZEN-EQ: "5610"</w:t>
        <w:br/>
        <w:t>INTELLECT-EQ: "5926"</w:t>
        <w:br/>
        <w:t>SOUTHBANK-EQ: "5948"</w:t>
        <w:br/>
        <w:t>STAR-EQ: "7374"</w:t>
        <w:br/>
        <w:t>RAJESHEXPO-EQ: "7401"</w:t>
        <w:br/>
        <w:t>WOCKPHARMA-EQ: "7506"</w:t>
        <w:br/>
        <w:t>WAAREERTL-EQ: "756038"</w:t>
        <w:br/>
        <w:t>CRISIL-EQ: "757"</w:t>
        <w:br/>
        <w:t>AEGISVOPAK-EQ: "757336"</w:t>
        <w:br/>
        <w:t>DIGITIDE-EQ: "757515"</w:t>
        <w:br/>
        <w:t>KTKBANK-EQ: "8054"</w:t>
        <w:br/>
        <w:t>DALBHARAT-EQ: "8075"</w:t>
        <w:br/>
        <w:t>DEEPAKFERT-EQ: "827"</w:t>
        <w:br/>
        <w:t>EIDPARRY-EQ: "916"</w:t>
        <w:br/>
        <w:t>ARVINDFASN-EQ: "9111"</w:t>
        <w:br/>
        <w:t>ELECTCAST-EQ: "928"</w:t>
        <w:br/>
        <w:t>SKIPPER-EQ: "9428"</w:t>
        <w:br/>
        <w:t>DELHIVERY-EQ: "9599"</w:t>
        <w:br/>
        <w:t>HAVELLS-EQ: "9819"</w:t>
        <w:br/>
        <w:t>NEOGEN-EQ: "9917"</w:t>
        <w:br/>
        <w:t>GOPAL-EQ: "23066"</w:t>
        <w:br/>
        <w:t>SANDHAR-EQ: "2397"</w:t>
        <w:br/>
        <w:t>PIIND-EQ: "24184"</w:t>
        <w:br/>
        <w:t>VADILALIND-EQ: "24196"</w:t>
        <w:br/>
        <w:t>VSTTILLERS-EQ: "24292"</w:t>
        <w:br/>
        <w:t>BANSALWIRE-EQ: "24386"</w:t>
        <w:br/>
        <w:t>OLAELEC-EQ: "24777"</w:t>
        <w:br/>
        <w:t>ADANIENT-EQ: "25"</w:t>
        <w:br/>
        <w:t>WINDMACHIN-EQ: "24969"</w:t>
        <w:br/>
        <w:t>RAYMONDLSL-EQ: "25073"</w:t>
        <w:br/>
        <w:t>PGEL-EQ: "25358"</w:t>
        <w:br/>
        <w:t>POLYMED-EQ: "25718"</w:t>
        <w:br/>
        <w:t>LLOYDSENT-EQ: "25807"</w:t>
        <w:br/>
        <w:t>AVL-EQ: "25984"</w:t>
        <w:br/>
        <w:t>PRECWIRE-EQ: "2717"</w:t>
        <w:br/>
        <w:t>NTPCGREEN-EQ: "27176"</w:t>
        <w:br/>
        <w:t>SANATHAN-EQ: "28805"</w:t>
        <w:br/>
        <w:t>AGARWALEYE-EQ: "29452"</w:t>
        <w:br/>
        <w:t>E2E-EQ: "8937"</w:t>
        <w:br/>
        <w:t>DPABHUSHAN-EQ: "936"</w:t>
        <w:br/>
        <w:t>RAINBOW-EQ: "9408"</w:t>
        <w:br/>
        <w:t>LICI-EQ: "9480"</w:t>
        <w:br/>
        <w:t>WONDERLA-EQ: "3002"</w:t>
        <w:br/>
        <w:t>RHIM-EQ: "31163"</w:t>
        <w:br/>
        <w:t>BALKRISIND-EQ: "335"</w:t>
        <w:br/>
        <w:t>SUNDRMFAST-EQ: "3345"</w:t>
        <w:br/>
        <w:t>BALRAMCHIN-EQ: "341"</w:t>
        <w:br/>
        <w:t>BASF-EQ: "368"</w:t>
        <w:br/>
        <w:t>RITES-EQ: "3761"</w:t>
        <w:br/>
        <w:t>AEGISLOG-EQ: "40"</w:t>
        <w:br/>
        <w:t>VARROC-EQ: "3857"</w:t>
        <w:br/>
        <w:t>HERITGFOOD-EQ: "4598"</w:t>
        <w:br/>
        <w:t>INDRAMEDCO-EQ: "4751"</w:t>
        <w:br/>
        <w:t>ICICIBANK-EQ: "4963"</w:t>
        <w:br/>
        <w:t>CLEAN-EQ: "5049"</w:t>
        <w:br/>
        <w:t>GRINFRA-EQ: "5054"</w:t>
        <w:br/>
        <w:t>KPIGREEN-EQ: "5108"</w:t>
        <w:br/>
        <w:t>UTIAMC-EQ: "527"</w:t>
        <w:br/>
        <w:t>ITDCEM-EQ: "5622"</w:t>
        <w:br/>
        <w:t>CUB-EQ: "5701"</w:t>
        <w:br/>
        <w:t>BHAGCHEM-EQ: "6164"</w:t>
        <w:br/>
        <w:t>CHAMBLFERT-EQ: "637"</w:t>
        <w:br/>
        <w:t>NYKAA-EQ: "6545"</w:t>
        <w:br/>
        <w:t>BSOFT-EQ: "6994"</w:t>
        <w:br/>
        <w:t>ANANDRATHI-EQ: "7145"</w:t>
        <w:br/>
        <w:t>DATAPATTNS-EQ: "7358"</w:t>
        <w:br/>
        <w:t>THELEELA-EQ: "757014"</w:t>
        <w:br/>
        <w:t>DALMIASUG-EQ: "781"</w:t>
        <w:br/>
        <w:t>ALEMBICLTD-EQ: "79"</w:t>
        <w:br/>
        <w:t>AWL-EQ: "8110"</w:t>
        <w:br/>
        <w:t>GMRP&amp;UI-EQ: "8529"</w:t>
        <w:br/>
        <w:t>NLCINDIA-EQ: "8585"</w:t>
        <w:br/>
        <w:t>PRIVISCL-EQ: "8825"</w:t>
        <w:br/>
        <w:t>HIKAL-EQ: "9668"</w:t>
        <w:br/>
        <w:t>EMUDHRA-EQ: "9756"</w:t>
        <w:br/>
        <w:t>ARE&amp;M-EQ: "100"</w:t>
        <w:br/>
        <w:t>SCHAEFFLER-EQ: "1011"</w:t>
        <w:br/>
        <w:t>ZENSARTECH-EQ: "1076"</w:t>
        <w:br/>
        <w:t>SYRMA-EQ: "10793"</w:t>
        <w:br/>
        <w:t>GABRIEL-EQ: "1085"</w:t>
        <w:br/>
        <w:t>WELSPUNLIV-EQ: "11253"</w:t>
        <w:br/>
        <w:t>JAIBALAJI-EQ: "11256"</w:t>
        <w:br/>
        <w:t>LT-EQ: "11483"</w:t>
        <w:br/>
        <w:t>NEWGEN-EQ: "1164"</w:t>
        <w:br/>
        <w:t>GLAND-EQ: "1186"</w:t>
        <w:br/>
        <w:t>JKPAPER-EQ: "11860"</w:t>
        <w:br/>
        <w:t>AURIONPRO-EQ: "12022"</w:t>
        <w:br/>
        <w:t>ACI-EQ: "12024"</w:t>
        <w:br/>
        <w:t>HEROMOTOCO-EQ: "1348"</w:t>
        <w:br/>
        <w:t>JMFINANCIL-EQ: "13637"</w:t>
        <w:br/>
        <w:t>AGI-EQ: "1412"</w:t>
        <w:br/>
        <w:t>TIIL-EQ: "14223"</w:t>
        <w:br/>
        <w:t>V2RETAIL-EQ: "14766"</w:t>
        <w:br/>
        <w:t>CENTRALBK-EQ: "14894"</w:t>
        <w:br/>
        <w:t>RBA-EQ: "1494"</w:t>
        <w:br/>
        <w:t>MOTILALOFS-EQ: "14947"</w:t>
        <w:br/>
        <w:t>POWERGRID-EQ: "14977"</w:t>
        <w:br/>
        <w:t>ADANIPORTS-EQ: "15083"</w:t>
        <w:br/>
        <w:t>KOLTEPATIL-EQ: "15124"</w:t>
        <w:br/>
        <w:t>HCG-EQ: "15555"</w:t>
        <w:br/>
        <w:t>UBL-EQ: "16713"</w:t>
        <w:br/>
        <w:t>PATANJALI-EQ: "17029"</w:t>
        <w:br/>
        <w:t>PREMEXPLN-EQ: "17397"</w:t>
        <w:br/>
        <w:t>POKARNA-EQ: "17651"</w:t>
        <w:br/>
        <w:t>ALOKINDS-EQ: "17675"</w:t>
        <w:br/>
        <w:t>SARDAEN-EQ: "17758"</w:t>
        <w:br/>
        <w:t>DBREALTY-EQ: "18124"</w:t>
        <w:br/>
        <w:t>RBLBANK-EQ: "18391"</w:t>
        <w:br/>
        <w:t>ENDURANCE-EQ: "18822"</w:t>
        <w:br/>
        <w:t>VBL-EQ: "18921"</w:t>
        <w:br/>
        <w:t>ITDC-EQ: "19299"</w:t>
        <w:br/>
        <w:t>BSE-EQ: "19585"</w:t>
        <w:br/>
        <w:t>TRENT-EQ: "1964"</w:t>
        <w:br/>
        <w:t>HONASA-EQ: "19813"</w:t>
        <w:br/>
        <w:t>ASKAUTOLTD-EQ: "20152"</w:t>
        <w:br/>
        <w:t>WABAG-EQ: "20188"</w:t>
        <w:br/>
        <w:t>IRFC-EQ: "2029"</w:t>
        <w:br/>
        <w:t>TATATECH-EQ: "20293"</w:t>
        <w:br/>
        <w:t>INDIGOPNTS-EQ: "2048"</w:t>
        <w:br/>
        <w:t>HOMEFIRST-EQ: "2056"</w:t>
        <w:br/>
        <w:t>DOMS-EQ: "20551"</w:t>
        <w:br/>
        <w:t>JINDWORLD-EQ: "20642"</w:t>
        <w:br/>
        <w:t>VTL-EQ: "2073"</w:t>
        <w:br/>
        <w:t>HUDCO-EQ: "20825"</w:t>
        <w:br/>
        <w:t>MAHSCOOTER-EQ: "2085"</w:t>
        <w:br/>
        <w:t>CDSL-EQ: "21174"</w:t>
        <w:br/>
        <w:t>AUBANK-EQ: "21238"</w:t>
        <w:br/>
        <w:t>MEDIASSIST-EQ: "21705"</w:t>
        <w:br/>
        <w:t>SUNDARMHLD-EQ: "2183"</w:t>
        <w:br/>
        <w:t>SBILIFE-EQ: "21808"</w:t>
        <w:br/>
        <w:t>UNITDSPR-EQ: "10447"</w:t>
        <w:br/>
        <w:t>SHARDAMOTR-EQ: "10530"</w:t>
        <w:br/>
        <w:t>KRBL-EQ: "10577"</w:t>
        <w:br/>
        <w:t>FOSECOIND-EQ: "1073"</w:t>
        <w:br/>
        <w:t>NSIL-EQ: "11239"</w:t>
        <w:br/>
        <w:t>GHCL-EQ: "1127"</w:t>
        <w:br/>
        <w:t>PETRONET-EQ: "11351"</w:t>
        <w:br/>
        <w:t>PTC-EQ: "11355"</w:t>
        <w:br/>
        <w:t>WELENT-EQ: "11626"</w:t>
        <w:br/>
        <w:t>GODFRYPHLP-EQ: "1181"</w:t>
        <w:br/>
        <w:t>GOLDIAM-EQ: "11971"</w:t>
        <w:br/>
        <w:t>RENUKA-EQ: "12026"</w:t>
        <w:br/>
        <w:t>JKCEMENT-EQ: "13270"</w:t>
        <w:br/>
        <w:t>HDFCBANK-EQ: "1333"</w:t>
        <w:br/>
        <w:t>CENTURYPLY-EQ: "13305"</w:t>
        <w:br/>
        <w:t>KKCL-EQ: "13381"</w:t>
        <w:br/>
        <w:t>GPIL-EQ: "13409"</w:t>
        <w:br/>
        <w:t>RSYSTEMS-EQ: "13414"</w:t>
        <w:br/>
        <w:t>JKLAKSHMI-EQ: "13491"</w:t>
        <w:br/>
        <w:t>HINDALCO-EQ: "1363"</w:t>
        <w:br/>
        <w:t>IRCTC-EQ: "13611"</w:t>
        <w:br/>
        <w:t>HBLENGINE-EQ: "13966"</w:t>
        <w:br/>
        <w:t>JASH-EQ: "13982"</w:t>
        <w:br/>
        <w:t>LUMAXTECH-EQ: "14014"</w:t>
        <w:br/>
        <w:t>UNOMINDA-EQ: "14154"</w:t>
        <w:br/>
        <w:t>FINCABLES-EQ: "1038"</w:t>
        <w:br/>
        <w:t>ARVSMART-EQ: "10457"</w:t>
        <w:br/>
        <w:t>UFLEX-EQ: "1053"</w:t>
        <w:br/>
        <w:t>MPSLTD-EQ: "10578"</w:t>
        <w:br/>
        <w:t>BHARTIARTL-EQ: "10604"</w:t>
        <w:br/>
        <w:t>MARUTI-EQ: "10999"</w:t>
        <w:br/>
        <w:t>INDIGO-EQ: "11195"</w:t>
        <w:br/>
        <w:t>AFFLE-EQ: "11343"</w:t>
        <w:br/>
        <w:t>ULTRACEMCO-EQ: "11532"</w:t>
        <w:br/>
        <w:t>FORCEMOT-EQ: "11573"</w:t>
        <w:br/>
        <w:t>NTPC-EQ: "11630"</w:t>
        <w:br/>
        <w:t>ALKEM-EQ: "11703"</w:t>
        <w:br/>
        <w:t>BIKAJI-EQ: "11966"</w:t>
        <w:br/>
        <w:t>RUSTOMJEE-EQ: "12219"</w:t>
        <w:br/>
        <w:t>GREAVESCOT-EQ: "1235"</w:t>
        <w:br/>
        <w:t>ABB-EQ: "13"</w:t>
        <w:br/>
        <w:t>IIFLCAPS-EQ: "13072"</w:t>
        <w:br/>
        <w:t>AIAENG-EQ: "13086"</w:t>
        <w:br/>
        <w:t>GRINDWELL-EQ: "13560"</w:t>
        <w:br/>
        <w:t>ACE-EQ: "13587"</w:t>
        <w:br/>
        <w:t>ANANTRAJ-EQ: "13620"</w:t>
        <w:br/>
        <w:t>SOBHA-EQ: "13826"</w:t>
        <w:br/>
        <w:t>HINDPETRO-EQ: "1406"</w:t>
        <w:br/>
        <w:t>SIYSIL-EQ: "14096"</w:t>
        <w:br/>
        <w:t>FSL-EQ: "14304"</w:t>
        <w:br/>
        <w:t>INDIANB-EQ: "14309"</w:t>
        <w:br/>
        <w:t>FORTIS-EQ: "14592"</w:t>
        <w:br/>
        <w:t>INDIACEM-EQ: "1515"</w:t>
        <w:br/>
        <w:t>KIRLPNU-EQ: "15180"</w:t>
        <w:br/>
        <w:t>RAIN-EQ: "15337"</w:t>
        <w:br/>
        <w:t>LINDEINDIA-EQ: "1627"</w:t>
        <w:br/>
        <w:t>IPCALAB-EQ: "1633"</w:t>
        <w:br/>
        <w:t>RPGLIFE-EQ: "16725"</w:t>
        <w:br/>
        <w:t>ZFCVINDIA-EQ: "16915"</w:t>
        <w:br/>
        <w:t>AJMERA-EQ: "17307"</w:t>
        <w:br/>
        <w:t>NETWEB-EQ: "17433"</w:t>
        <w:br/>
        <w:t>ZYDUSWELL-EQ: "17635"</w:t>
        <w:br/>
        <w:t>SUNTECK-EQ: "17641"</w:t>
        <w:br/>
        <w:t>KAJARIACER-EQ: "1808"</w:t>
        <w:br/>
        <w:t>TVSSCS-EQ: "18151"</w:t>
        <w:br/>
        <w:t>TCPLPACK-EQ: "184"</w:t>
        <w:br/>
        <w:t>HPL-EQ: "18679"</w:t>
        <w:br/>
        <w:t>SIGNATURE-EQ: "18743"</w:t>
        <w:br/>
        <w:t>CUMMINSIND-EQ: "1901"</w:t>
        <w:br/>
        <w:t>TI-EQ: "19196"</w:t>
        <w:br/>
        <w:t>MAXESTATES-EQ: "19646"</w:t>
        <w:br/>
        <w:t>GANESHHOUC-EQ: "14339"</w:t>
        <w:br/>
        <w:t>SPARC-EQ: "14788"</w:t>
        <w:br/>
        <w:t>IFBIND-EQ: "1485"</w:t>
        <w:br/>
        <w:t>CERA-EQ: "15039"</w:t>
        <w:br/>
        <w:t>JYOTHYLAB-EQ: "15146"</w:t>
        <w:br/>
        <w:t>CEATLTD-EQ: "15254"</w:t>
        <w:br/>
        <w:t>JKIL-EQ: "15266"</w:t>
        <w:br/>
        <w:t>IRB-EQ: "15313"</w:t>
        <w:br/>
        <w:t>NMDC-EQ: "15332"</w:t>
        <w:br/>
        <w:t>RECLTD-EQ: "15355"</w:t>
        <w:br/>
        <w:t>INFIBEAM-EQ: "16249"</w:t>
        <w:br/>
        <w:t>PTCIL-EQ: "16682"</w:t>
        <w:br/>
        <w:t>SUMICHEM-EQ: "17105"</w:t>
        <w:br/>
        <w:t>SHRIPISTON-EQ: "17186"</w:t>
        <w:br/>
        <w:t>LLOYDSME-EQ: "17313"</w:t>
        <w:br/>
        <w:t>LTIM-EQ: "17818"</w:t>
        <w:br/>
        <w:t>DBCORP-EQ: "17881"</w:t>
        <w:br/>
        <w:t>ADVENZYMES-EQ: "18039"</w:t>
        <w:br/>
        <w:t>CONCORDBIO-EQ: "18060"</w:t>
        <w:br/>
        <w:t>DBL-EQ: "18086"</w:t>
        <w:br/>
        <w:t>LTTS-EQ: "18564"</w:t>
        <w:br/>
        <w:t>BLUEJET-EQ: "19686"</w:t>
        <w:br/>
        <w:t>CELLO-EQ: "19795"</w:t>
        <w:br/>
        <w:t>MASFIN-EQ: "199"</w:t>
        <w:br/>
        <w:t>DMART-EQ: "19913"</w:t>
        <w:br/>
        <w:t>RAMKY-EQ: "20134"</w:t>
        <w:br/>
        <w:t>PRESTIGE-EQ: "20302"</w:t>
        <w:br/>
        <w:t>FEDFINA-EQ: "20322"</w:t>
        <w:br/>
        <w:t>MAHSEAMLES-EQ: "2088"</w:t>
        <w:br/>
        <w:t>HAPPYFORGE-EQ: "20854"</w:t>
        <w:br/>
        <w:t>SUNCLAY-EQ: "20956"</w:t>
        <w:br/>
        <w:t>GODREJCP-EQ: "10099"</w:t>
        <w:br/>
        <w:t>ADANIENSOL-EQ: "10217"</w:t>
        <w:br/>
        <w:t>LUPIN-EQ: "10440"</w:t>
        <w:br/>
        <w:t>GUJGASLTD-EQ: "10599"</w:t>
        <w:br/>
        <w:t>INDIAMART-EQ: "10726"</w:t>
        <w:br/>
        <w:t>MAHABANK-EQ: "11377"</w:t>
        <w:br/>
        <w:t>GIPCL-EQ: "1145"</w:t>
        <w:br/>
        <w:t>GNFC-EQ: "1174"</w:t>
        <w:br/>
        <w:t>FMGOETZE-EQ: "1190"</w:t>
        <w:br/>
        <w:t>MEDANTA-EQ: "11956"</w:t>
        <w:br/>
        <w:t>NITCO-EQ: "13300"</w:t>
        <w:br/>
        <w:t>KEI-EQ: "13310"</w:t>
        <w:br/>
        <w:t>HEG-EQ: "1336"</w:t>
        <w:br/>
        <w:t>KFINTECH-EQ: "13359"</w:t>
        <w:br/>
        <w:t>GREENPANEL-EQ: "13810"</w:t>
        <w:br/>
        <w:t>TANLA-EQ: "13976"</w:t>
        <w:br/>
        <w:t>PITTIENG-EQ: "14134"</w:t>
        <w:br/>
        <w:t>JKTYRE-EQ: "14435"</w:t>
        <w:br/>
        <w:t>EMBDL-EQ: "14450"</w:t>
        <w:br/>
        <w:t>GOKULAGRO-EQ: "14480"</w:t>
        <w:br/>
        <w:t>WEBELSOLAR-EQ: "14602"</w:t>
        <w:br/>
        <w:t>NAVINFLUOR-EQ: "14672"</w:t>
        <w:br/>
        <w:t>TIMETECHNO-EQ: "14707"</w:t>
        <w:br/>
        <w:t>INDHOTEL-EQ: "1512"</w:t>
        <w:br/>
        <w:t>UJJIVANSFB-EQ: "15228"</w:t>
        <w:br/>
        <w:t>GMMPFAUDLR-EQ: "1570"</w:t>
        <w:br/>
        <w:t>IONEXCHANG-EQ: "1630"</w:t>
        <w:br/>
        <w:t>KIRIINDUS-EQ: "16639"</w:t>
        <w:br/>
        <w:t>BAJAJFINSV-EQ: "16675"</w:t>
        <w:br/>
        <w:t>ITI-EQ: "1675"</w:t>
        <w:br/>
        <w:t>REFEX-EQ: "17764"</w:t>
        <w:br/>
        <w:t>NIITMTS-EQ: "17747"</w:t>
        <w:br/>
        <w:t>WHIRLPOOL-EQ: "18011"</w:t>
        <w:br/>
        <w:t>SANDUMA-EQ: "18359"</w:t>
        <w:br/>
        <w:t>ICICIPRULI-EQ: "18652"</w:t>
        <w:br/>
        <w:t>SJVN-EQ: "18883"</w:t>
        <w:br/>
        <w:t>KINGFA-EQ: "18944"</w:t>
        <w:br/>
        <w:t>KOTAKBANK-EQ: "1922"</w:t>
        <w:br/>
        <w:t>BAJAJCON-EQ: "19531"</w:t>
        <w:br/>
        <w:t>GRAVITA-EQ: "20534"</w:t>
        <w:br/>
        <w:t>INOXINDIA-EQ: "20607"</w:t>
        <w:br/>
        <w:t>PENIND-EQ: "20621"</w:t>
        <w:br/>
        <w:t>TCI-EQ: "10580"</w:t>
        <w:br/>
        <w:t>OLECTRA-EQ: "10637"</w:t>
        <w:br/>
        <w:t>OFSS-EQ: "10738"</w:t>
        <w:br/>
        <w:t>TMB-EQ: "10945"</w:t>
        <w:br/>
        <w:t>GARFIBRES-EQ: "1100"</w:t>
        <w:br/>
        <w:t>HARSHA-EQ: "11162"</w:t>
        <w:br/>
        <w:t>RKFORGE-EQ: "11411"</w:t>
        <w:br/>
        <w:t>DATAMATICS-EQ: "11423"</w:t>
        <w:br/>
        <w:t>CCL-EQ: "11452"</w:t>
        <w:br/>
        <w:t>GLAXO-EQ: "1153"</w:t>
        <w:br/>
        <w:t>TCS-EQ: "11536"</w:t>
        <w:br/>
        <w:t>SUPRAJIT-EQ: "11689"</w:t>
        <w:br/>
        <w:t>KANSAINER-EQ: "1196"</w:t>
        <w:br/>
        <w:t>SUZLON-EQ: "12018"</w:t>
        <w:br/>
        <w:t>FIVESTAR-EQ: "12032"</w:t>
        <w:br/>
        <w:t>MBAPL-EQ: "12686"</w:t>
        <w:br/>
        <w:t>SAFARI-EQ: "13035"</w:t>
        <w:br/>
        <w:t>SUNTV-EQ: "13404"</w:t>
        <w:br/>
        <w:t>SKYGOLD-EQ: "13631"</w:t>
        <w:br/>
        <w:t>TORNTPOWER-EQ: "13786"</w:t>
        <w:br/>
        <w:t>REDINGTON-EQ: "14255"</w:t>
        <w:br/>
        <w:t>IFCI-EQ: "1491"</w:t>
        <w:br/>
        <w:t>KSCL-EQ: "14972"</w:t>
        <w:br/>
        <w:t>MANGCHEFER-EQ: "15007"</w:t>
        <w:br/>
        <w:t>BRIGADE-EQ: "15184"</w:t>
        <w:br/>
        <w:t>APOLLOHOSP-EQ: "157"</w:t>
        <w:br/>
        <w:t>GVT&amp;D-EQ: "16783"</w:t>
        <w:br/>
        <w:t>SINDHUTRAD-EQ: "16859"</w:t>
        <w:br/>
        <w:t>SENCO-EQ: "17271"</w:t>
        <w:br/>
        <w:t>OIL-EQ: "17438"</w:t>
        <w:br/>
        <w:t>MGL-EQ: "17534"</w:t>
        <w:br/>
        <w:t>REDTAPE-EQ: "17859"</w:t>
        <w:br/>
        <w:t>HINDCOPPER-EQ: "17939"</w:t>
        <w:br/>
        <w:t>MMTC-EQ: "17957"</w:t>
        <w:br/>
        <w:t>KIRLOSBROS-EQ: "18581"</w:t>
        <w:br/>
        <w:t>EMSLIMITED-EQ: "18593"</w:t>
        <w:br/>
        <w:t>LAURUSLABS-EQ: "19234"</w:t>
        <w:br/>
        <w:t>IMFA-EQ: "19235"</w:t>
        <w:br/>
        <w:t>BOROLTD-EQ: "19401"</w:t>
        <w:br/>
        <w:t>GPPL-EQ: "19731"</w:t>
        <w:br/>
        <w:t>LICHSGFIN-EQ: "1997"</w:t>
        <w:br/>
        <w:t>LUMAXIND-EQ: "2018"</w:t>
        <w:br/>
        <w:t>CHENNPETRO-EQ: "2049"</w:t>
        <w:br/>
        <w:t>JAMNAAUTO-EQ: "20778"</w:t>
        <w:br/>
        <w:t>MOIL-EQ: "20830"</w:t>
        <w:br/>
        <w:t>KIRLOSENG-EQ: "20936"</w:t>
        <w:br/>
        <w:t>TEJASNET-EQ: "21131"</w:t>
        <w:br/>
        <w:t>OPTIEMUS-EQ: "21469"</w:t>
        <w:br/>
        <w:t>PARKHOTELS-EQ: "22649"</w:t>
        <w:br/>
        <w:t>MFSL-EQ: "2142"</w:t>
        <w:br/>
        <w:t>COCHINSHIP-EQ: "21508"</w:t>
        <w:br/>
        <w:t>CHOLAHLDNG-EQ: "21740"</w:t>
        <w:br/>
        <w:t>BOSCHLTD-EQ: "2181"</w:t>
        <w:br/>
        <w:t>MOREPENLAB-EQ: "2259"</w:t>
        <w:br/>
        <w:t>JSFB-EQ: "22663"</w:t>
        <w:br/>
        <w:t>MRF-EQ: "2277"</w:t>
        <w:br/>
        <w:t>MUTHOOTFIN-EQ: "23650"</w:t>
        <w:br/>
        <w:t>GODIGIT-EQ: "23799"</w:t>
        <w:br/>
        <w:t>ARKADE-EQ: "25398"</w:t>
        <w:br/>
        <w:t>KRN-EQ: "25643"</w:t>
        <w:br/>
        <w:t>HYUNDAI-EQ: "25844"</w:t>
        <w:br/>
        <w:t>LEMONTREE-EQ: "2606"</w:t>
        <w:br/>
        <w:t>ACMESOLAR-EQ: "27061"</w:t>
        <w:br/>
        <w:t>RAYMOND-EQ: "2859"</w:t>
        <w:br/>
        <w:t>PCJEWELLER-EQ: "29124"</w:t>
        <w:br/>
        <w:t>AJAXENGG-EQ: "29624"</w:t>
        <w:br/>
        <w:t>HEXT-EQ: "29666"</w:t>
        <w:br/>
        <w:t>ORIENTCEM-EQ: "30089"</w:t>
        <w:br/>
        <w:t>SHANTIGEAR-EQ: "3078"</w:t>
        <w:br/>
        <w:t>INDOSTAR-EQ: "3088"</w:t>
        <w:br/>
        <w:t>BORORENEW-EQ: "3149"</w:t>
        <w:br/>
        <w:t>JTEKTINDIA-EQ: "3237"</w:t>
        <w:br/>
        <w:t>SRF-EQ: "3273"</w:t>
        <w:br/>
        <w:t>SUNDARMFIN-EQ: "3339"</w:t>
        <w:br/>
        <w:t>SUNPHARMA-EQ: "3351"</w:t>
        <w:br/>
        <w:t>SMLISUZU-EQ: "3387"</w:t>
        <w:br/>
        <w:t>TATAPOWER-EQ: "3426"</w:t>
        <w:br/>
        <w:t>BANARISUG-EQ: "350"</w:t>
        <w:br/>
        <w:t>ADANIGREEN-EQ: "3563"</w:t>
        <w:br/>
        <w:t>UNICHEMLAB-EQ: "3579"</w:t>
        <w:br/>
        <w:t>JUBLPHARMA-EQ: "3637"</w:t>
        <w:br/>
        <w:t>VESUVIUS-EQ: "3676"</w:t>
        <w:br/>
        <w:t>VSTIND-EQ: "3724"</w:t>
        <w:br/>
        <w:t>WSTCSTPAPR-EQ: "3799"</w:t>
        <w:br/>
        <w:t>BHARATRAS-EQ: "3834"</w:t>
        <w:br/>
        <w:t>MOTHERSON-EQ: "4204"</w:t>
        <w:br/>
        <w:t>HDFCAMC-EQ: "4244"</w:t>
        <w:br/>
        <w:t>AARTIDRUGS-EQ: "4481"</w:t>
        <w:br/>
        <w:t>ALKYLAMINE-EQ: "4487"</w:t>
        <w:br/>
        <w:t>SONACOMS-EQ: "4684"</w:t>
        <w:br/>
        <w:t>FDC-EQ: "4898"</w:t>
        <w:br/>
        <w:t>IRCON-EQ: "4986"</w:t>
        <w:br/>
        <w:t>ETERNAL-EQ: "5097"</w:t>
        <w:br/>
        <w:t>CIGNITITEC-EQ: "5142"</w:t>
        <w:br/>
        <w:t>INDUSINDBK-EQ: "5258"</w:t>
        <w:br/>
        <w:t>PDSL-EQ: "5264"</w:t>
        <w:br/>
        <w:t>BRITANNIA-EQ: "547"</w:t>
        <w:br/>
        <w:t>J&amp;KBANK-EQ: "5633"</w:t>
        <w:br/>
        <w:t>TECHNOE-EQ: "6445"</w:t>
        <w:br/>
        <w:t>GOCOLORS-EQ: "6964"</w:t>
        <w:br/>
        <w:t>COROMANDEL-EQ: "739"</w:t>
        <w:br/>
        <w:t>SUPRIYA-EQ: "7390"</w:t>
        <w:br/>
        <w:t>ZENTEC-EQ: "7508"</w:t>
        <w:br/>
        <w:t>ELLEN-EQ: "758563"</w:t>
        <w:br/>
        <w:t>IMAGICAA-EQ: "7672"</w:t>
        <w:br/>
        <w:t>SHAILY-EQ: "8727"</w:t>
        <w:br/>
        <w:t>ELGIEQUIP-EQ: "937"</w:t>
        <w:br/>
        <w:t>CAMPUS-EQ: "9362"</w:t>
        <w:br/>
        <w:t>PGHL-EQ: "940"</w:t>
        <w:br/>
        <w:t>ESCORTS-EQ: "958"</w:t>
        <w:br/>
        <w:t>RVNL-EQ: "9552"</w:t>
        <w:br/>
        <w:t>INDGN-EQ: "23693"</w:t>
        <w:br/>
        <w:t>AADHARHFC-EQ: "23729"</w:t>
        <w:br/>
        <w:t>IXIGO-EQ: "24067"</w:t>
        <w:br/>
        <w:t>DHANUKA-EQ: "24409"</w:t>
        <w:br/>
        <w:t>FIRSTCRY-EQ: "24814"</w:t>
        <w:br/>
        <w:t>BAJAJHFL-EQ: "25270"</w:t>
        <w:br/>
        <w:t>MINDACORP-EQ: "25897"</w:t>
        <w:br/>
        <w:t>AFCONS-EQ: "25977"</w:t>
        <w:br/>
        <w:t>TRANSRAILL-EQ: "28714"</w:t>
        <w:br/>
        <w:t>MTNL-EQ: "2294"</w:t>
        <w:br/>
        <w:t>NCC-EQ: "2319"</w:t>
        <w:br/>
        <w:t>AKUMS-EQ: "24715"</w:t>
        <w:br/>
        <w:t>IGIL-EQ: "28378"</w:t>
        <w:br/>
        <w:t>VMART-EQ: "29284"</w:t>
        <w:br/>
        <w:t>PROTEAN-EQ: "29472"</w:t>
        <w:br/>
        <w:t>SAMMAANCAP-EQ: "30125"</w:t>
        <w:br/>
        <w:t>BAJAJHLDNG-EQ: "305"</w:t>
        <w:br/>
        <w:t>SCI-EQ: "3048"</w:t>
        <w:br/>
        <w:t>SIEMENS-EQ: "3150"</w:t>
        <w:br/>
        <w:t>TATACHEM-EQ: "3405"</w:t>
        <w:br/>
        <w:t>BBTC-EQ: "380"</w:t>
        <w:br/>
        <w:t>BHARATFORG-EQ: "422"</w:t>
        <w:br/>
        <w:t>BHEL-EQ: "438"</w:t>
        <w:br/>
        <w:t>HDFCLIFE-EQ: "467"</w:t>
        <w:br/>
        <w:t>GAIL-EQ: "4717"</w:t>
        <w:br/>
        <w:t>DODLA-EQ: "4822"</w:t>
        <w:br/>
        <w:t>MAZDOCK-EQ: "509"</w:t>
        <w:br/>
        <w:t>BPCL-EQ: "526"</w:t>
        <w:br/>
        <w:t>ROLEXRINGS-EQ: "5279"</w:t>
        <w:br/>
        <w:t>DEVYANI-EQ: "5373"</w:t>
        <w:br/>
        <w:t>VIJAYA-EQ: "5585"</w:t>
        <w:br/>
        <w:t>ATGL-EQ: "6066"</w:t>
        <w:br/>
        <w:t>ABREL-EQ: "625"</w:t>
        <w:br/>
        <w:t>PAYTM-EQ: "6705"</w:t>
        <w:br/>
        <w:t>JINDALSTEL-EQ: "6733"</w:t>
        <w:br/>
        <w:t>STARHEALTH-EQ: "7083"</w:t>
        <w:br/>
        <w:t>MAPMYINDIA-EQ: "7227"</w:t>
        <w:br/>
        <w:t>ATHERENERG-EQ: "757645"</w:t>
        <w:br/>
        <w:t>CMSINFO-EQ: "7603"</w:t>
        <w:br/>
        <w:t>MAHLIFE-EQ: "8050"</w:t>
        <w:br/>
        <w:t>RPSGVENT-EQ: "8119"</w:t>
        <w:br/>
        <w:t>CHOICEIN-EQ: "8866"</w:t>
        <w:br/>
        <w:t>POLYCAB-EQ: "9590"</w:t>
        <w:br/>
        <w:t>SPLPETRO-EQ: "9617"</w:t>
        <w:br/>
        <w:t>KPITTECH-EQ: "9683"</w:t>
        <w:br/>
        <w:t>BAJAJHIND-EQ: "308"</w:t>
        <w:br/>
        <w:t>MCX-EQ: "31181"</w:t>
        <w:br/>
        <w:t>ANGELONE-EQ: "324"</w:t>
        <w:br/>
        <w:t>SKFINDIA-EQ: "3186"</w:t>
        <w:br/>
        <w:t>SUPREMEIND-EQ: "3363"</w:t>
        <w:br/>
        <w:t>SWARAJENG-EQ: "3384"</w:t>
        <w:br/>
        <w:t>TATACONSUM-EQ: "3432"</w:t>
        <w:br/>
        <w:t>THOMASCOOK-EQ: "3481"</w:t>
        <w:br/>
        <w:t>TTKPRESTIG-EQ: "3546"</w:t>
        <w:br/>
        <w:t>BEML-EQ: "395"</w:t>
        <w:br/>
        <w:t>NIACL-EQ: "399"</w:t>
        <w:br/>
        <w:t>GREENPLY-EQ: "3987"</w:t>
        <w:br/>
        <w:t>JCHAC-EQ: "4491"</w:t>
        <w:br/>
        <w:t>CONCOR-EQ: "4749"</w:t>
        <w:br/>
        <w:t>HAPPSTMNDS-EQ: "48"</w:t>
        <w:br/>
        <w:t>SAREGAMA-EQ: "4892"</w:t>
        <w:br/>
        <w:t>CYIENT-EQ: "5748"</w:t>
        <w:br/>
        <w:t>VISHNU-EQ: "6908"</w:t>
        <w:br/>
        <w:t>TEGA-EQ: "7105"</w:t>
        <w:br/>
        <w:t>COSMOFIRST-EQ: "742"</w:t>
        <w:br/>
        <w:t>GLENMARK-EQ: "7406"</w:t>
        <w:br/>
        <w:t>BELRISE-EQ: "757102"</w:t>
        <w:br/>
        <w:t>AJANTPHARM-EQ: "8124"</w:t>
        <w:br/>
        <w:t>MANYAVAR-EQ: "8167"</w:t>
        <w:br/>
        <w:t>BLUESTARCO-EQ: "8311"</w:t>
        <w:br/>
        <w:t>DRREDDY-EQ: "881"</w:t>
        <w:br/>
        <w:t>MSTCLTD-EQ: "9356"</w:t>
        <w:br/>
        <w:t>PNCINFRA-EQ: "9385"</w:t>
        <w:br/>
        <w:t>PRUDENT-EQ: "9553"</w:t>
        <w:br/>
        <w:t>TRIDENT-EQ: "9685"</w:t>
        <w:br/>
        <w:t>PARADEEP-EQ: "9741"</w:t>
        <w:br/>
        <w:t>EPL-EQ: "981"</w:t>
        <w:br/>
        <w:t>ETHOSLTD-EQ: "9750"</w:t>
        <w:br/>
        <w:t>HLEGLAS-EQ: "2289"</w:t>
        <w:br/>
        <w:t>NAVNETEDUL-EQ: "2385"</w:t>
        <w:br/>
        <w:t>RAILTEL-EQ: "2431"</w:t>
        <w:br/>
        <w:t>ABDL-EQ: "24308"</w:t>
        <w:br/>
        <w:t>MAITHANALL-EQ: "24538"</w:t>
        <w:br/>
        <w:t>MIDHANI-EQ: "2463"</w:t>
        <w:br/>
        <w:t>PNGJL-EQ: "25312"</w:t>
        <w:br/>
        <w:t>SANOFICONR-EQ: "25222"</w:t>
        <w:br/>
        <w:t>PGHH-EQ: "2535"</w:t>
        <w:br/>
        <w:t>ATUL-EQ: "263"</w:t>
        <w:br/>
        <w:t>POLYPLEX-EQ: "2687"</w:t>
        <w:br/>
        <w:t>PRAJIND-EQ: "2705"</w:t>
        <w:br/>
        <w:t>SAGILITY-EQ: "27052"</w:t>
        <w:br/>
        <w:t>PRSMJOHNSN-EQ: "2739"</w:t>
        <w:br/>
        <w:t>SAILIFE-EQ: "27839"</w:t>
        <w:br/>
        <w:t>VENTIVE-EQ: "28847"</w:t>
        <w:br/>
        <w:t>ABFRL-EQ: "30108"</w:t>
        <w:br/>
        <w:t>SBIN-EQ: "3045"</w:t>
        <w:br/>
        <w:t>CAMS-EQ: "342"</w:t>
        <w:br/>
        <w:t>NAM-INDIA-EQ: "357"</w:t>
        <w:br/>
        <w:t>TATAMOTORS-EQ: "3456"</w:t>
        <w:br/>
        <w:t>FINEORG-EQ: "3744"</w:t>
        <w:br/>
        <w:t>HATSUN-EQ: "3892"</w:t>
        <w:br/>
        <w:t>NAVA-EQ: "4014"</w:t>
        <w:br/>
        <w:t>DYNAMATECH-EQ: "4525"</w:t>
        <w:br/>
        <w:t>BANKINDIA-EQ: "4745"</w:t>
        <w:br/>
        <w:t>KIMS-EQ: "4847"</w:t>
        <w:br/>
        <w:t>NUVOCO-EQ: "5426"</w:t>
        <w:br/>
        <w:t>CHEMPLASTS-EQ: "5449"</w:t>
        <w:br/>
        <w:t>GRSE-EQ: "5475"</w:t>
        <w:br/>
        <w:t>PARAS-EQ: "5911"</w:t>
        <w:br/>
        <w:t>GOODLUCK-EQ: "6125"</w:t>
        <w:br/>
        <w:t>FCL-EQ: "6198"</w:t>
        <w:br/>
        <w:t>SONATSOFTW-EQ: "6596"</w:t>
        <w:br/>
        <w:t>SJS-EQ: "6643"</w:t>
        <w:br/>
        <w:t>EXIDEIND-EQ: "676"</w:t>
        <w:br/>
        <w:t>SAPPHIRE-EQ: "6718"</w:t>
        <w:br/>
        <w:t>CHOLAFIN-EQ: "685"</w:t>
        <w:br/>
        <w:t>RATEGAIN-EQ: "7177"</w:t>
        <w:br/>
        <w:t>JUNIPER-EQ: "22824"</w:t>
        <w:br/>
        <w:t>BHARTIHEXA-EQ: "23489"</w:t>
        <w:br/>
        <w:t>TBOTEK-EQ: "23740"</w:t>
        <w:br/>
        <w:t>PEL-EQ: "2412"</w:t>
        <w:br/>
        <w:t>SYMPHONY-EQ: "24190"</w:t>
        <w:br/>
        <w:t>ASHIANA-EQ: "24403"</w:t>
        <w:br/>
        <w:t>AVANTEL-EQ: "24610"</w:t>
        <w:br/>
        <w:t>APLLTD-EQ: "25328"</w:t>
        <w:br/>
        <w:t>NORTHARC-EQ: "25426"</w:t>
        <w:br/>
        <w:t>TRITURBINE-EQ: "25584"</w:t>
        <w:br/>
        <w:t>APLAPOLLO-EQ: "25780"</w:t>
        <w:br/>
        <w:t>MTARTECH-EQ: "2709"</w:t>
        <w:br/>
        <w:t>ANURAS-EQ: "2829"</w:t>
        <w:br/>
        <w:t>RELIANCE-EQ: "2885"</w:t>
        <w:br/>
        <w:t>ITCHOTELS-EQ: "29251"</w:t>
        <w:br/>
        <w:t>MCLOUD-EQ: "29482"</w:t>
        <w:br/>
        <w:t>GUJTHEM-EQ: "29731"</w:t>
        <w:br/>
        <w:t>JUSTDIAL-EQ: "29962"</w:t>
        <w:br/>
        <w:t>SHREECEM-EQ: "3103"</w:t>
        <w:br/>
        <w:t>BAJFINANCE-EQ: "317"</w:t>
        <w:br/>
        <w:t>TATASTEEL-EQ: "3499"</w:t>
        <w:br/>
        <w:t>CREDITACC-EQ: "4421"</w:t>
        <w:br/>
        <w:t>ENGINERSIN-EQ: "4907"</w:t>
        <w:br/>
        <w:t>ASAHIINDIA-EQ: "5378"</w:t>
        <w:br/>
        <w:t>ACUTAAS-EQ: "5578"</w:t>
        <w:br/>
        <w:t>CARBORUNIV-EQ: "595"</w:t>
        <w:br/>
        <w:t>AXISBANK-EQ: "5900"</w:t>
        <w:br/>
        <w:t>ABSLAMC-EQ: "6018"</w:t>
        <w:br/>
        <w:t>POLICYBZR-EQ: "6656"</w:t>
        <w:br/>
        <w:t>GREENLAM-EQ: "6848"</w:t>
        <w:br/>
        <w:t>HCLTECH-EQ: "7229"</w:t>
        <w:br/>
        <w:t>METROBRAND-EQ: "7242"</w:t>
        <w:br/>
        <w:t>CGPOWER-EQ: "760"</w:t>
        <w:br/>
        <w:t>KALPATARU-EQ: "758558"</w:t>
        <w:br/>
        <w:t>DABUR-EQ: "772"</w:t>
        <w:br/>
        <w:t>INOXWIND-EQ: "7852"</w:t>
        <w:br/>
        <w:t>ZYDUSLIFE-EQ: "7929"</w:t>
        <w:br/>
        <w:t>GATEWAY-EQ: "8510"</w:t>
        <w:br/>
        <w:t>USHAMART-EQ: "8840"</w:t>
        <w:br/>
        <w:t>EQUITASBNK-EQ: "913"</w:t>
        <w:br/>
        <w:t>ORCHPHARMA-EQ: "926"</w:t>
        <w:br/>
        <w:t>TIPSMUSIC-EQ: "9117"</w:t>
        <w:br/>
        <w:t>STLTECH-EQ: "9309"</w:t>
        <w:br/>
        <w:t>AETHER-EQ: "9810"</w:t>
        <w:br/>
        <w:t>GRWRHITECH-EQ: "7982"</w:t>
        <w:br/>
        <w:t>TVSMOTOR-EQ: "8479"</w:t>
        <w:br/>
        <w:t>MSUMI-EQ: "8596"</w:t>
        <w:br/>
        <w:t>VRLLOG-EQ: "8696"</w:t>
        <w:br/>
        <w:t>GAEL-EQ: "8828"</w:t>
        <w:br/>
        <w:t>EICHERMOT-EQ: "910"</w:t>
        <w:br/>
        <w:t>EIHOTEL-EQ: "919"</w:t>
        <w:br/>
        <w:t>IOB-EQ: "9348"</w:t>
        <w:br/>
        <w:t>ESABINDIA-EQ: "955"</w:t>
        <w:br/>
        <w:t>VENUSPIPES-EQ: "9592"</w:t>
      </w:r>
    </w:p>
    <w:p>
      <w:pPr>
        <w:pStyle w:val="Heading2"/>
      </w:pPr>
      <w:r>
        <w:t>config\markets\india\watchlists\master.yaml</w:t>
      </w:r>
    </w:p>
    <w:p>
      <w:pPr/>
      <w:r>
        <w:t>stocks:</w:t>
        <w:br/>
        <w:t>- tradingsymbol: JISLJALEQS-EQ</w:t>
        <w:br/>
        <w:t xml:space="preserve">  exchange: NSE</w:t>
        <w:br/>
        <w:t>- tradingsymbol: MARKSANS-EQ</w:t>
        <w:br/>
        <w:t xml:space="preserve">  exchange: NSE</w:t>
        <w:br/>
        <w:t>- tradingsymbol: PNB-EQ</w:t>
        <w:br/>
        <w:t xml:space="preserve">  exchange: NSE</w:t>
        <w:br/>
        <w:t>- tradingsymbol: NUCLEUS-EQ</w:t>
        <w:br/>
        <w:t xml:space="preserve">  exchange: NSE</w:t>
        <w:br/>
        <w:t>- tradingsymbol: CANBK-EQ</w:t>
        <w:br/>
        <w:t xml:space="preserve">  exchange: NSE</w:t>
        <w:br/>
        <w:t>- tradingsymbol: GODREJIND-EQ</w:t>
        <w:br/>
        <w:t xml:space="preserve">  exchange: NSE</w:t>
        <w:br/>
        <w:t>- tradingsymbol: DIVISLAB-EQ</w:t>
        <w:br/>
        <w:t xml:space="preserve">  exchange: NSE</w:t>
        <w:br/>
        <w:t>- tradingsymbol: IDFCFIRSTB-EQ</w:t>
        <w:br/>
        <w:t xml:space="preserve">  exchange: NSE</w:t>
        <w:br/>
        <w:t>- tradingsymbol: APOLLO-EQ</w:t>
        <w:br/>
        <w:t xml:space="preserve">  exchange: NSE</w:t>
        <w:br/>
        <w:t>- tradingsymbol: POONAWALLA-EQ</w:t>
        <w:br/>
        <w:t xml:space="preserve">  exchange: NSE</w:t>
        <w:br/>
        <w:t>- tradingsymbol: PILANIINVS-EQ</w:t>
        <w:br/>
        <w:t xml:space="preserve">  exchange: NSE</w:t>
        <w:br/>
        <w:t>- tradingsymbol: EMIL-EQ</w:t>
        <w:br/>
        <w:t xml:space="preserve">  exchange: NSE</w:t>
        <w:br/>
        <w:t>- tradingsymbol: COFORGE-EQ</w:t>
        <w:br/>
        <w:t xml:space="preserve">  exchange: NSE</w:t>
        <w:br/>
        <w:t>- tradingsymbol: JBMA-EQ</w:t>
        <w:br/>
        <w:t xml:space="preserve">  exchange: NSE</w:t>
        <w:br/>
        <w:t>- tradingsymbol: JSWSTEEL-EQ</w:t>
        <w:br/>
        <w:t xml:space="preserve">  exchange: NSE</w:t>
        <w:br/>
        <w:t>- tradingsymbol: WELCORP-EQ</w:t>
        <w:br/>
        <w:t xml:space="preserve">  exchange: NSE</w:t>
        <w:br/>
        <w:t>- tradingsymbol: SSWL-EQ</w:t>
        <w:br/>
        <w:t xml:space="preserve">  exchange: NSE</w:t>
        <w:br/>
        <w:t>- tradingsymbol: JSWHL-EQ</w:t>
        <w:br/>
        <w:t xml:space="preserve">  exchange: NSE</w:t>
        <w:br/>
        <w:t>- tradingsymbol: YESBANK-EQ</w:t>
        <w:br/>
        <w:t xml:space="preserve">  exchange: NSE</w:t>
        <w:br/>
        <w:t>- tradingsymbol: ICIL-EQ</w:t>
        <w:br/>
        <w:t xml:space="preserve">  exchange: NSE</w:t>
        <w:br/>
        <w:t>- tradingsymbol: KAYNES-EQ</w:t>
        <w:br/>
        <w:t xml:space="preserve">  exchange: NSE</w:t>
        <w:br/>
        <w:t>- tradingsymbol: GSFC-EQ</w:t>
        <w:br/>
        <w:t xml:space="preserve">  exchange: NSE</w:t>
        <w:br/>
        <w:t>- tradingsymbol: CASTROLIND-EQ</w:t>
        <w:br/>
        <w:t xml:space="preserve">  exchange: NSE</w:t>
        <w:br/>
        <w:t>- tradingsymbol: TEAMLEASE-EQ</w:t>
        <w:br/>
        <w:t xml:space="preserve">  exchange: NSE</w:t>
        <w:br/>
        <w:t>- tradingsymbol: KRISHANA-EQ</w:t>
        <w:br/>
        <w:t xml:space="preserve">  exchange: NSE</w:t>
        <w:br/>
        <w:t>- tradingsymbol: 360ONE-EQ</w:t>
        <w:br/>
        <w:t xml:space="preserve">  exchange: NSE</w:t>
        <w:br/>
        <w:t>- tradingsymbol: PVRINOX-EQ</w:t>
        <w:br/>
        <w:t xml:space="preserve">  exchange: NSE</w:t>
        <w:br/>
        <w:t>- tradingsymbol: VOLTAMP-EQ</w:t>
        <w:br/>
        <w:t xml:space="preserve">  exchange: NSE</w:t>
        <w:br/>
        <w:t>- tradingsymbol: AARTIPHARM-EQ</w:t>
        <w:br/>
        <w:t xml:space="preserve">  exchange: NSE</w:t>
        <w:br/>
        <w:t>- tradingsymbol: BANCOINDIA-EQ</w:t>
        <w:br/>
        <w:t xml:space="preserve">  exchange: NSE</w:t>
        <w:br/>
        <w:t>- tradingsymbol: TIMKEN-EQ</w:t>
        <w:br/>
        <w:t xml:space="preserve">  exchange: NSE</w:t>
        <w:br/>
        <w:t>- tradingsymbol: HUBTOWN-EQ</w:t>
        <w:br/>
        <w:t xml:space="preserve">  exchange: NSE</w:t>
        <w:br/>
        <w:t>- tradingsymbol: HINDZINC-EQ</w:t>
        <w:br/>
        <w:t xml:space="preserve">  exchange: NSE</w:t>
        <w:br/>
        <w:t>- tradingsymbol: IDEA-EQ</w:t>
        <w:br/>
        <w:t xml:space="preserve">  exchange: NSE</w:t>
        <w:br/>
        <w:t>- tradingsymbol: PAGEIND-EQ</w:t>
        <w:br/>
        <w:t xml:space="preserve">  exchange: NSE</w:t>
        <w:br/>
        <w:t>- tradingsymbol: ICRA-EQ</w:t>
        <w:br/>
        <w:t xml:space="preserve">  exchange: NSE</w:t>
        <w:br/>
        <w:t>- tradingsymbol: KPRMILL-EQ</w:t>
        <w:br/>
        <w:t xml:space="preserve">  exchange: NSE</w:t>
        <w:br/>
        <w:t>- tradingsymbol: CIEINDIA-EQ</w:t>
        <w:br/>
        <w:t xml:space="preserve">  exchange: NSE</w:t>
        <w:br/>
        <w:t>- tradingsymbol: CENTUM-EQ</w:t>
        <w:br/>
        <w:t xml:space="preserve">  exchange: NSE</w:t>
        <w:br/>
        <w:t>- tradingsymbol: TARIL-EQ</w:t>
        <w:br/>
        <w:t xml:space="preserve">  exchange: NSE</w:t>
        <w:br/>
        <w:t>- tradingsymbol: MANKIND-EQ</w:t>
        <w:br/>
        <w:t xml:space="preserve">  exchange: NSE</w:t>
        <w:br/>
        <w:t>- tradingsymbol: TARC-EQ</w:t>
        <w:br/>
        <w:t xml:space="preserve">  exchange: NSE</w:t>
        <w:br/>
        <w:t>- tradingsymbol: INFY-EQ</w:t>
        <w:br/>
        <w:t xml:space="preserve">  exchange: NSE</w:t>
        <w:br/>
        <w:t>- tradingsymbol: BECTORFOOD-EQ</w:t>
        <w:br/>
        <w:t xml:space="preserve">  exchange: NSE</w:t>
        <w:br/>
        <w:t>- tradingsymbol: ITC-EQ</w:t>
        <w:br/>
        <w:t xml:space="preserve">  exchange: NSE</w:t>
        <w:br/>
        <w:t>- tradingsymbol: THYROCARE-EQ</w:t>
        <w:br/>
        <w:t xml:space="preserve">  exchange: NSE</w:t>
        <w:br/>
        <w:t>- tradingsymbol: CYIENTDLM-EQ</w:t>
        <w:br/>
        <w:t xml:space="preserve">  exchange: NSE</w:t>
        <w:br/>
        <w:t>- tradingsymbol: VINATIORGA-EQ</w:t>
        <w:br/>
        <w:t xml:space="preserve">  exchange: NSE</w:t>
        <w:br/>
        <w:t>- tradingsymbol: ADANIPOWER-EQ</w:t>
        <w:br/>
        <w:t xml:space="preserve">  exchange: NSE</w:t>
        <w:br/>
        <w:t>- tradingsymbol: NHPC-EQ</w:t>
        <w:br/>
        <w:t xml:space="preserve">  exchange: NSE</w:t>
        <w:br/>
        <w:t>- tradingsymbol: RTNPOWER-EQ</w:t>
        <w:br/>
        <w:t xml:space="preserve">  exchange: NSE</w:t>
        <w:br/>
        <w:t>- tradingsymbol: QUESS-EQ</w:t>
        <w:br/>
        <w:t xml:space="preserve">  exchange: NSE</w:t>
        <w:br/>
        <w:t>- tradingsymbol: YATHARTH-EQ</w:t>
        <w:br/>
        <w:t xml:space="preserve">  exchange: NSE</w:t>
        <w:br/>
        <w:t>- tradingsymbol: JSWENERGY-EQ</w:t>
        <w:br/>
        <w:t xml:space="preserve">  exchange: NSE</w:t>
        <w:br/>
        <w:t>- tradingsymbol: COHANCE-EQ</w:t>
        <w:br/>
        <w:t xml:space="preserve">  exchange: NSE</w:t>
        <w:br/>
        <w:t>- tradingsymbol: PERSISTENT-EQ</w:t>
        <w:br/>
        <w:t xml:space="preserve">  exchange: NSE</w:t>
        <w:br/>
        <w:t>- tradingsymbol: POWERINDIA-EQ</w:t>
        <w:br/>
        <w:t xml:space="preserve">  exchange: NSE</w:t>
        <w:br/>
        <w:t>- tradingsymbol: NUVAMA-EQ</w:t>
        <w:br/>
        <w:t xml:space="preserve">  exchange: NSE</w:t>
        <w:br/>
        <w:t>- tradingsymbol: JSWINFRA-EQ</w:t>
        <w:br/>
        <w:t xml:space="preserve">  exchange: NSE</w:t>
        <w:br/>
        <w:t>- tradingsymbol: KIRLOSIND-EQ</w:t>
        <w:br/>
        <w:t xml:space="preserve">  exchange: NSE</w:t>
        <w:br/>
        <w:t>- tradingsymbol: KIOCL-EQ</w:t>
        <w:br/>
        <w:t xml:space="preserve">  exchange: NSE</w:t>
        <w:br/>
        <w:t>- tradingsymbol: ROSSARI-EQ</w:t>
        <w:br/>
        <w:t xml:space="preserve">  exchange: NSE</w:t>
        <w:br/>
        <w:t>- tradingsymbol: DEEPAKNTR-EQ</w:t>
        <w:br/>
        <w:t xml:space="preserve">  exchange: NSE</w:t>
        <w:br/>
        <w:t>- tradingsymbol: IREDA-EQ</w:t>
        <w:br/>
        <w:t xml:space="preserve">  exchange: NSE</w:t>
        <w:br/>
        <w:t>- tradingsymbol: ASHAPURMIN-EQ</w:t>
        <w:br/>
        <w:t xml:space="preserve">  exchange: NSE</w:t>
        <w:br/>
        <w:t>- tradingsymbol: RAMCOCEM-EQ</w:t>
        <w:br/>
        <w:t xml:space="preserve">  exchange: NSE</w:t>
        <w:br/>
        <w:t>- tradingsymbol: MASTEK-EQ</w:t>
        <w:br/>
        <w:t xml:space="preserve">  exchange: NSE</w:t>
        <w:br/>
        <w:t>- tradingsymbol: BDL-EQ</w:t>
        <w:br/>
        <w:t xml:space="preserve">  exchange: NSE</w:t>
        <w:br/>
        <w:t>- tradingsymbol: DIXON-EQ</w:t>
        <w:br/>
        <w:t xml:space="preserve">  exchange: NSE</w:t>
        <w:br/>
        <w:t>- tradingsymbol: MAXHEALTH-EQ</w:t>
        <w:br/>
        <w:t xml:space="preserve">  exchange: NSE</w:t>
        <w:br/>
        <w:t>- tradingsymbol: MANORAMA-EQ</w:t>
        <w:br/>
        <w:t xml:space="preserve">  exchange: NSE</w:t>
        <w:br/>
        <w:t>- tradingsymbol: SYNGENE-EQ</w:t>
        <w:br/>
        <w:t xml:space="preserve">  exchange: NSE</w:t>
        <w:br/>
        <w:t>- tradingsymbol: FINPIPE-EQ</w:t>
        <w:br/>
        <w:t xml:space="preserve">  exchange: NSE</w:t>
        <w:br/>
        <w:t>- tradingsymbol: POWERMECH-EQ</w:t>
        <w:br/>
        <w:t xml:space="preserve">  exchange: NSE</w:t>
        <w:br/>
        <w:t>- tradingsymbol: UCOBANK-EQ</w:t>
        <w:br/>
        <w:t xml:space="preserve">  exchange: NSE</w:t>
        <w:br/>
        <w:t>- tradingsymbol: IGL-EQ</w:t>
        <w:br/>
        <w:t xml:space="preserve">  exchange: NSE</w:t>
        <w:br/>
        <w:t>- tradingsymbol: UPL-EQ</w:t>
        <w:br/>
        <w:t xml:space="preserve">  exchange: NSE</w:t>
        <w:br/>
        <w:t>- tradingsymbol: LUXIND-EQ</w:t>
        <w:br/>
        <w:t xml:space="preserve">  exchange: NSE</w:t>
        <w:br/>
        <w:t>- tradingsymbol: VAIBHAVGBL-EQ</w:t>
        <w:br/>
        <w:t xml:space="preserve">  exchange: NSE</w:t>
        <w:br/>
        <w:t>- tradingsymbol: GOKEX-EQ</w:t>
        <w:br/>
        <w:t xml:space="preserve">  exchange: NSE</w:t>
        <w:br/>
        <w:t>- tradingsymbol: AMBER-EQ</w:t>
        <w:br/>
        <w:t xml:space="preserve">  exchange: NSE</w:t>
        <w:br/>
        <w:t>- tradingsymbol: NH-EQ</w:t>
        <w:br/>
        <w:t xml:space="preserve">  exchange: NSE</w:t>
        <w:br/>
        <w:t>- tradingsymbol: HNDFDS-EQ</w:t>
        <w:br/>
        <w:t xml:space="preserve">  exchange: NSE</w:t>
        <w:br/>
        <w:t>- tradingsymbol: TRIVENI-EQ</w:t>
        <w:br/>
        <w:t xml:space="preserve">  exchange: NSE</w:t>
        <w:br/>
        <w:t>- tradingsymbol: KEC-EQ</w:t>
        <w:br/>
        <w:t xml:space="preserve">  exchange: NSE</w:t>
        <w:br/>
        <w:t>- tradingsymbol: GALLANTT-EQ</w:t>
        <w:br/>
        <w:t xml:space="preserve">  exchange: NSE</w:t>
        <w:br/>
        <w:t>- tradingsymbol: SDBL-EQ</w:t>
        <w:br/>
        <w:t xml:space="preserve">  exchange: NSE</w:t>
        <w:br/>
        <w:t>- tradingsymbol: RATNAMANI-EQ</w:t>
        <w:br/>
        <w:t xml:space="preserve">  exchange: NSE</w:t>
        <w:br/>
        <w:t>- tradingsymbol: NSLNISP-EQ</w:t>
        <w:br/>
        <w:t xml:space="preserve">  exchange: NSE</w:t>
        <w:br/>
        <w:t>- tradingsymbol: PGIL-EQ</w:t>
        <w:br/>
        <w:t xml:space="preserve">  exchange: NSE</w:t>
        <w:br/>
        <w:t>- tradingsymbol: SEQUENT-EQ</w:t>
        <w:br/>
        <w:t xml:space="preserve">  exchange: NSE</w:t>
        <w:br/>
        <w:t>- tradingsymbol: PFC-EQ</w:t>
        <w:br/>
        <w:t xml:space="preserve">  exchange: NSE</w:t>
        <w:br/>
        <w:t>- tradingsymbol: ASTRAL-EQ</w:t>
        <w:br/>
        <w:t xml:space="preserve">  exchange: NSE</w:t>
        <w:br/>
        <w:t>- tradingsymbol: CSBBANK-EQ</w:t>
        <w:br/>
        <w:t xml:space="preserve">  exchange: NSE</w:t>
        <w:br/>
        <w:t>- tradingsymbol: BAJAJELEC-EQ</w:t>
        <w:br/>
        <w:t xml:space="preserve">  exchange: NSE</w:t>
        <w:br/>
        <w:t>- tradingsymbol: AVALON-EQ</w:t>
        <w:br/>
        <w:t xml:space="preserve">  exchange: NSE</w:t>
        <w:br/>
        <w:t>- tradingsymbol: RELIGARE-EQ</w:t>
        <w:br/>
        <w:t xml:space="preserve">  exchange: NSE</w:t>
        <w:br/>
        <w:t>- tradingsymbol: ASTERDM-EQ</w:t>
        <w:br/>
        <w:t xml:space="preserve">  exchange: NSE</w:t>
        <w:br/>
        <w:t>- tradingsymbol: DHANI-EQ</w:t>
        <w:br/>
        <w:t xml:space="preserve">  exchange: NSE</w:t>
        <w:br/>
        <w:t>- tradingsymbol: TITAGARH-EQ</w:t>
        <w:br/>
        <w:t xml:space="preserve">  exchange: NSE</w:t>
        <w:br/>
        <w:t>- tradingsymbol: INGERRAND-EQ</w:t>
        <w:br/>
        <w:t xml:space="preserve">  exchange: NSE</w:t>
        <w:br/>
        <w:t>- tradingsymbol: PRINCEPIPE-EQ</w:t>
        <w:br/>
        <w:t xml:space="preserve">  exchange: NSE</w:t>
        <w:br/>
        <w:t>- tradingsymbol: IOC-EQ</w:t>
        <w:br/>
        <w:t xml:space="preserve">  exchange: NSE</w:t>
        <w:br/>
        <w:t>- tradingsymbol: CROMPTON-EQ</w:t>
        <w:br/>
        <w:t xml:space="preserve">  exchange: NSE</w:t>
        <w:br/>
        <w:t>- tradingsymbol: NESTLEIND-EQ</w:t>
        <w:br/>
        <w:t xml:space="preserve">  exchange: NSE</w:t>
        <w:br/>
        <w:t>- tradingsymbol: SBICARD-EQ</w:t>
        <w:br/>
        <w:t xml:space="preserve">  exchange: NSE</w:t>
        <w:br/>
        <w:t>- tradingsymbol: THANGAMAYL-EQ</w:t>
        <w:br/>
        <w:t xml:space="preserve">  exchange: NSE</w:t>
        <w:br/>
        <w:t>- tradingsymbol: JIOFIN-EQ</w:t>
        <w:br/>
        <w:t xml:space="preserve">  exchange: NSE</w:t>
        <w:br/>
        <w:t>- tradingsymbol: DIACABS-EQ</w:t>
        <w:br/>
        <w:t xml:space="preserve">  exchange: NSE</w:t>
        <w:br/>
        <w:t>- tradingsymbol: RRKABEL-EQ</w:t>
        <w:br/>
        <w:t xml:space="preserve">  exchange: NSE</w:t>
        <w:br/>
        <w:t>- tradingsymbol: PNBHOUSING-EQ</w:t>
        <w:br/>
        <w:t xml:space="preserve">  exchange: NSE</w:t>
        <w:br/>
        <w:t>- tradingsymbol: SFL-EQ</w:t>
        <w:br/>
        <w:t xml:space="preserve">  exchange: NSE</w:t>
        <w:br/>
        <w:t>- tradingsymbol: ARVIND-EQ</w:t>
        <w:br/>
        <w:t xml:space="preserve">  exchange: NSE</w:t>
        <w:br/>
        <w:t>- tradingsymbol: KSB-EQ</w:t>
        <w:br/>
        <w:t xml:space="preserve">  exchange: NSE</w:t>
        <w:br/>
        <w:t>- tradingsymbol: ASHOKA-EQ</w:t>
        <w:br/>
        <w:t xml:space="preserve">  exchange: NSE</w:t>
        <w:br/>
        <w:t>- tradingsymbol: CGCL-EQ</w:t>
        <w:br/>
        <w:t xml:space="preserve">  exchange: NSE</w:t>
        <w:br/>
        <w:t>- tradingsymbol: INDIASHLTR-EQ</w:t>
        <w:br/>
        <w:t xml:space="preserve">  exchange: NSE</w:t>
        <w:br/>
        <w:t>- tradingsymbol: ERIS-EQ</w:t>
        <w:br/>
        <w:t xml:space="preserve">  exchange: NSE</w:t>
        <w:br/>
        <w:t>- tradingsymbol: ACC-EQ</w:t>
        <w:br/>
        <w:t xml:space="preserve">  exchange: NSE</w:t>
        <w:br/>
        <w:t>- tradingsymbol: EPACK-EQ</w:t>
        <w:br/>
        <w:t xml:space="preserve">  exchange: NSE</w:t>
        <w:br/>
        <w:t>- tradingsymbol: BANDHANBNK-EQ</w:t>
        <w:br/>
        <w:t xml:space="preserve">  exchange: NSE</w:t>
        <w:br/>
        <w:t>- tradingsymbol: FACT-EQ</w:t>
        <w:br/>
        <w:t xml:space="preserve">  exchange: NSE</w:t>
        <w:br/>
        <w:t>- tradingsymbol: FEDERALBNK-EQ</w:t>
        <w:br/>
        <w:t xml:space="preserve">  exchange: NSE</w:t>
        <w:br/>
        <w:t>- tradingsymbol: UNIONBANK-EQ</w:t>
        <w:br/>
        <w:t xml:space="preserve">  exchange: NSE</w:t>
        <w:br/>
        <w:t>- tradingsymbol: SHK-EQ</w:t>
        <w:br/>
        <w:t xml:space="preserve">  exchange: NSE</w:t>
        <w:br/>
        <w:t>- tradingsymbol: JSL-EQ</w:t>
        <w:br/>
        <w:t xml:space="preserve">  exchange: NSE</w:t>
        <w:br/>
        <w:t>- tradingsymbol: BIOCON-EQ</w:t>
        <w:br/>
        <w:t xml:space="preserve">  exchange: NSE</w:t>
        <w:br/>
        <w:t>- tradingsymbol: APARINDS-EQ</w:t>
        <w:br/>
        <w:t xml:space="preserve">  exchange: NSE</w:t>
        <w:br/>
        <w:t>- tradingsymbol: WESTLIFE-EQ</w:t>
        <w:br/>
        <w:t xml:space="preserve">  exchange: NSE</w:t>
        <w:br/>
        <w:t>- tradingsymbol: LALPATHLAB-EQ</w:t>
        <w:br/>
        <w:t xml:space="preserve">  exchange: NSE</w:t>
        <w:br/>
        <w:t>- tradingsymbol: PATELENG-EQ</w:t>
        <w:br/>
        <w:t xml:space="preserve">  exchange: NSE</w:t>
        <w:br/>
        <w:t>- tradingsymbol: JPPOWER-EQ</w:t>
        <w:br/>
        <w:t xml:space="preserve">  exchange: NSE</w:t>
        <w:br/>
        <w:t>- tradingsymbol: 63MOONS-EQ</w:t>
        <w:br/>
        <w:t xml:space="preserve">  exchange: NSE</w:t>
        <w:br/>
        <w:t>- tradingsymbol: GRANULES-EQ</w:t>
        <w:br/>
        <w:t xml:space="preserve">  exchange: NSE</w:t>
        <w:br/>
        <w:t>- tradingsymbol: GENUSPOWER-EQ</w:t>
        <w:br/>
        <w:t xml:space="preserve">  exchange: NSE</w:t>
        <w:br/>
        <w:t>- tradingsymbol: GRASIM-EQ</w:t>
        <w:br/>
        <w:t xml:space="preserve">  exchange: NSE</w:t>
        <w:br/>
        <w:t>- tradingsymbol: M&amp;MFIN-EQ</w:t>
        <w:br/>
        <w:t xml:space="preserve">  exchange: NSE</w:t>
        <w:br/>
        <w:t>- tradingsymbol: ALLCARGO-EQ</w:t>
        <w:br/>
        <w:t xml:space="preserve">  exchange: NSE</w:t>
        <w:br/>
        <w:t>- tradingsymbol: PFOCUS-EQ</w:t>
        <w:br/>
        <w:t xml:space="preserve">  exchange: NSE</w:t>
        <w:br/>
        <w:t>- tradingsymbol: EMAMILTD-EQ</w:t>
        <w:br/>
        <w:t xml:space="preserve">  exchange: NSE</w:t>
        <w:br/>
        <w:t>- tradingsymbol: GMRAIRPORT-EQ</w:t>
        <w:br/>
        <w:t xml:space="preserve">  exchange: NSE</w:t>
        <w:br/>
        <w:t>- tradingsymbol: TECHM-EQ</w:t>
        <w:br/>
        <w:t xml:space="preserve">  exchange: NSE</w:t>
        <w:br/>
        <w:t>- tradingsymbol: FIEMIND-EQ</w:t>
        <w:br/>
        <w:t xml:space="preserve">  exchange: NSE</w:t>
        <w:br/>
        <w:t>- tradingsymbol: GESHIP-EQ</w:t>
        <w:br/>
        <w:t xml:space="preserve">  exchange: NSE</w:t>
        <w:br/>
        <w:t>- tradingsymbol: HINDUNILVR-EQ</w:t>
        <w:br/>
        <w:t xml:space="preserve">  exchange: NSE</w:t>
        <w:br/>
        <w:t>- tradingsymbol: NFL-EQ</w:t>
        <w:br/>
        <w:t xml:space="preserve">  exchange: NSE</w:t>
        <w:br/>
        <w:t>- tradingsymbol: GODREJAGRO-EQ</w:t>
        <w:br/>
        <w:t xml:space="preserve">  exchange: NSE</w:t>
        <w:br/>
        <w:t>- tradingsymbol: SANOFI-EQ</w:t>
        <w:br/>
        <w:t xml:space="preserve">  exchange: NSE</w:t>
        <w:br/>
        <w:t>- tradingsymbol: PHOENIXLTD-EQ</w:t>
        <w:br/>
        <w:t xml:space="preserve">  exchange: NSE</w:t>
        <w:br/>
        <w:t>- tradingsymbol: AKZOINDIA-EQ</w:t>
        <w:br/>
        <w:t xml:space="preserve">  exchange: NSE</w:t>
        <w:br/>
        <w:t>- tradingsymbol: PURVA-EQ</w:t>
        <w:br/>
        <w:t xml:space="preserve">  exchange: NSE</w:t>
        <w:br/>
        <w:t>- tradingsymbol: KNRCON-EQ</w:t>
        <w:br/>
        <w:t xml:space="preserve">  exchange: NSE</w:t>
        <w:br/>
        <w:t>- tradingsymbol: VGUARD-EQ</w:t>
        <w:br/>
        <w:t xml:space="preserve">  exchange: NSE</w:t>
        <w:br/>
        <w:t>- tradingsymbol: NESCO-EQ</w:t>
        <w:br/>
        <w:t xml:space="preserve">  exchange: NSE</w:t>
        <w:br/>
        <w:t>- tradingsymbol: GILLETTE-EQ</w:t>
        <w:br/>
        <w:t xml:space="preserve">  exchange: NSE</w:t>
        <w:br/>
        <w:t>- tradingsymbol: SUNDROP-EQ</w:t>
        <w:br/>
        <w:t xml:space="preserve">  exchange: NSE</w:t>
        <w:br/>
        <w:t>- tradingsymbol: BAJAJ-AUTO-EQ</w:t>
        <w:br/>
        <w:t xml:space="preserve">  exchange: NSE</w:t>
        <w:br/>
        <w:t>- tradingsymbol: HGINFRA-EQ</w:t>
        <w:br/>
        <w:t xml:space="preserve">  exchange: NSE</w:t>
        <w:br/>
        <w:t>- tradingsymbol: MHRIL-EQ</w:t>
        <w:br/>
        <w:t xml:space="preserve">  exchange: NSE</w:t>
        <w:br/>
        <w:t>- tradingsymbol: AHLUCONT-EQ</w:t>
        <w:br/>
        <w:t xml:space="preserve">  exchange: NSE</w:t>
        <w:br/>
        <w:t>- tradingsymbol: BAYERCROP-EQ</w:t>
        <w:br/>
        <w:t xml:space="preserve">  exchange: NSE</w:t>
        <w:br/>
        <w:t>- tradingsymbol: SBFC-EQ</w:t>
        <w:br/>
        <w:t xml:space="preserve">  exchange: NSE</w:t>
        <w:br/>
        <w:t>- tradingsymbol: JUBLFOOD-EQ</w:t>
        <w:br/>
        <w:t xml:space="preserve">  exchange: NSE</w:t>
        <w:br/>
        <w:t>- tradingsymbol: KARURVYSYA-EQ</w:t>
        <w:br/>
        <w:t xml:space="preserve">  exchange: NSE</w:t>
        <w:br/>
        <w:t>- tradingsymbol: ZAGGLE-EQ</w:t>
        <w:br/>
        <w:t xml:space="preserve">  exchange: NSE</w:t>
        <w:br/>
        <w:t>- tradingsymbol: MARATHON-EQ</w:t>
        <w:br/>
        <w:t xml:space="preserve">  exchange: NSE</w:t>
        <w:br/>
        <w:t>- tradingsymbol: KSL-EQ</w:t>
        <w:br/>
        <w:t xml:space="preserve">  exchange: NSE</w:t>
        <w:br/>
        <w:t>- tradingsymbol: M&amp;M-EQ</w:t>
        <w:br/>
        <w:t xml:space="preserve">  exchange: NSE</w:t>
        <w:br/>
        <w:t>- tradingsymbol: OBEROIRLTY-EQ</w:t>
        <w:br/>
        <w:t xml:space="preserve">  exchange: NSE</w:t>
        <w:br/>
        <w:t>- tradingsymbol: AZAD-EQ</w:t>
        <w:br/>
        <w:t xml:space="preserve">  exchange: NSE</w:t>
        <w:br/>
        <w:t>- tradingsymbol: INNOVACAP-EQ</w:t>
        <w:br/>
        <w:t xml:space="preserve">  exchange: NSE</w:t>
        <w:br/>
        <w:t>- tradingsymbol: STARCEMENT-EQ</w:t>
        <w:br/>
        <w:t xml:space="preserve">  exchange: NSE</w:t>
        <w:br/>
        <w:t>- tradingsymbol: JYOTICNC-EQ</w:t>
        <w:br/>
        <w:t xml:space="preserve">  exchange: NSE</w:t>
        <w:br/>
        <w:t>- tradingsymbol: ABCAPITAL-EQ</w:t>
        <w:br/>
        <w:t xml:space="preserve">  exchange: NSE</w:t>
        <w:br/>
        <w:t>- tradingsymbol: ICICIGI-EQ</w:t>
        <w:br/>
        <w:t xml:space="preserve">  exchange: NSE</w:t>
        <w:br/>
        <w:t>- tradingsymbol: TEXRAIL-EQ</w:t>
        <w:br/>
        <w:t xml:space="preserve">  exchange: NSE</w:t>
        <w:br/>
        <w:t>- tradingsymbol: HFCL-EQ</w:t>
        <w:br/>
        <w:t xml:space="preserve">  exchange: NSE</w:t>
        <w:br/>
        <w:t>- tradingsymbol: ENTERO-EQ</w:t>
        <w:br/>
        <w:t xml:space="preserve">  exchange: NSE</w:t>
        <w:br/>
        <w:t>- tradingsymbol: SHAREINDIA-EQ</w:t>
        <w:br/>
        <w:t xml:space="preserve">  exchange: NSE</w:t>
        <w:br/>
        <w:t>- tradingsymbol: RADICO-EQ</w:t>
        <w:br/>
        <w:t xml:space="preserve">  exchange: NSE</w:t>
        <w:br/>
        <w:t>- tradingsymbol: PPLPHARMA-EQ</w:t>
        <w:br/>
        <w:t xml:space="preserve">  exchange: NSE</w:t>
        <w:br/>
        <w:t>- tradingsymbol: GUFICBIO-EQ</w:t>
        <w:br/>
        <w:t xml:space="preserve">  exchange: NSE</w:t>
        <w:br/>
        <w:t>- tradingsymbol: ASTRAMICRO-EQ</w:t>
        <w:br/>
        <w:t xml:space="preserve">  exchange: NSE</w:t>
        <w:br/>
        <w:t>- tradingsymbol: IIFL-EQ</w:t>
        <w:br/>
        <w:t xml:space="preserve">  exchange: NSE</w:t>
        <w:br/>
        <w:t>- tradingsymbol: SHOPERSTOP-EQ</w:t>
        <w:br/>
        <w:t xml:space="preserve">  exchange: NSE</w:t>
        <w:br/>
        <w:t>- tradingsymbol: DCXINDIA-EQ</w:t>
        <w:br/>
        <w:t xml:space="preserve">  exchange: NSE</w:t>
        <w:br/>
        <w:t>- tradingsymbol: SWSOLAR-EQ</w:t>
        <w:br/>
        <w:t xml:space="preserve">  exchange: NSE</w:t>
        <w:br/>
        <w:t>- tradingsymbol: GUJALKALI-EQ</w:t>
        <w:br/>
        <w:t xml:space="preserve">  exchange: NSE</w:t>
        <w:br/>
        <w:t>- tradingsymbol: AMBUJACEM-EQ</w:t>
        <w:br/>
        <w:t xml:space="preserve">  exchange: NSE</w:t>
        <w:br/>
        <w:t>- tradingsymbol: ROUTE-EQ</w:t>
        <w:br/>
        <w:t xml:space="preserve">  exchange: NSE</w:t>
        <w:br/>
        <w:t>- tradingsymbol: GALAXYSURF-EQ</w:t>
        <w:br/>
        <w:t xml:space="preserve">  exchange: NSE</w:t>
        <w:br/>
        <w:t>- tradingsymbol: GSPL-EQ</w:t>
        <w:br/>
        <w:t xml:space="preserve">  exchange: NSE</w:t>
        <w:br/>
        <w:t>- tradingsymbol: SOLARINDS-EQ</w:t>
        <w:br/>
        <w:t xml:space="preserve">  exchange: NSE</w:t>
        <w:br/>
        <w:t>- tradingsymbol: ELECON-EQ</w:t>
        <w:br/>
        <w:t xml:space="preserve">  exchange: NSE</w:t>
        <w:br/>
        <w:t>- tradingsymbol: DCBBANK-EQ</w:t>
        <w:br/>
        <w:t xml:space="preserve">  exchange: NSE</w:t>
        <w:br/>
        <w:t>- tradingsymbol: FLUOROCHEM-EQ</w:t>
        <w:br/>
        <w:t xml:space="preserve">  exchange: NSE</w:t>
        <w:br/>
        <w:t>- tradingsymbol: NAUKRI-EQ</w:t>
        <w:br/>
        <w:t xml:space="preserve">  exchange: NSE</w:t>
        <w:br/>
        <w:t>- tradingsymbol: BBL-EQ</w:t>
        <w:br/>
        <w:t xml:space="preserve">  exchange: NSE</w:t>
        <w:br/>
        <w:t>- tradingsymbol: LTFOODS-EQ</w:t>
        <w:br/>
        <w:t xml:space="preserve">  exchange: NSE</w:t>
        <w:br/>
        <w:t>- tradingsymbol: SAGCEM-EQ</w:t>
        <w:br/>
        <w:t xml:space="preserve">  exchange: NSE</w:t>
        <w:br/>
        <w:t>- tradingsymbol: NETWORK18-EQ</w:t>
        <w:br/>
        <w:t xml:space="preserve">  exchange: NSE</w:t>
        <w:br/>
        <w:t>- tradingsymbol: HSCL-EQ</w:t>
        <w:br/>
        <w:t xml:space="preserve">  exchange: NSE</w:t>
        <w:br/>
        <w:t>- tradingsymbol: BALAMINES-EQ</w:t>
        <w:br/>
        <w:t xml:space="preserve">  exchange: NSE</w:t>
        <w:br/>
        <w:t>- tradingsymbol: DLF-EQ</w:t>
        <w:br/>
        <w:t xml:space="preserve">  exchange: NSE</w:t>
        <w:br/>
        <w:t>- tradingsymbol: IDBI-EQ</w:t>
        <w:br/>
        <w:t xml:space="preserve">  exchange: NSE</w:t>
        <w:br/>
        <w:t>- tradingsymbol: KDDL-EQ</w:t>
        <w:br/>
        <w:t xml:space="preserve">  exchange: NSE</w:t>
        <w:br/>
        <w:t>- tradingsymbol: EDELWEISS-EQ</w:t>
        <w:br/>
        <w:t xml:space="preserve">  exchange: NSE</w:t>
        <w:br/>
        <w:t>- tradingsymbol: COLPAL-EQ</w:t>
        <w:br/>
        <w:t xml:space="preserve">  exchange: NSE</w:t>
        <w:br/>
        <w:t>- tradingsymbol: INDIAGLYCO-EQ</w:t>
        <w:br/>
        <w:t xml:space="preserve">  exchange: NSE</w:t>
        <w:br/>
        <w:t>- tradingsymbol: ECLERX-EQ</w:t>
        <w:br/>
        <w:t xml:space="preserve">  exchange: NSE</w:t>
        <w:br/>
        <w:t>- tradingsymbol: TATAINVEST-EQ</w:t>
        <w:br/>
        <w:t xml:space="preserve">  exchange: NSE</w:t>
        <w:br/>
        <w:t>- tradingsymbol: APOLLOTYRE-EQ</w:t>
        <w:br/>
        <w:t xml:space="preserve">  exchange: NSE</w:t>
        <w:br/>
        <w:t>- tradingsymbol: JBCHEPHARM-EQ</w:t>
        <w:br/>
        <w:t xml:space="preserve">  exchange: NSE</w:t>
        <w:br/>
        <w:t>- tradingsymbol: BLS-EQ</w:t>
        <w:br/>
        <w:t xml:space="preserve">  exchange: NSE</w:t>
        <w:br/>
        <w:t>- tradingsymbol: LLOYDSENGG-EQ</w:t>
        <w:br/>
        <w:t xml:space="preserve">  exchange: NSE</w:t>
        <w:br/>
        <w:t>- tradingsymbol: GODREJPROP-EQ</w:t>
        <w:br/>
        <w:t xml:space="preserve">  exchange: NSE</w:t>
        <w:br/>
        <w:t>- tradingsymbol: ABBOTINDIA-EQ</w:t>
        <w:br/>
        <w:t xml:space="preserve">  exchange: NSE</w:t>
        <w:br/>
        <w:t>- tradingsymbol: KPIL-EQ</w:t>
        <w:br/>
        <w:t xml:space="preserve">  exchange: NSE</w:t>
        <w:br/>
        <w:t>- tradingsymbol: MANINFRA-EQ</w:t>
        <w:br/>
        <w:t xml:space="preserve">  exchange: NSE</w:t>
        <w:br/>
        <w:t>- tradingsymbol: LGBBROSLTD-EQ</w:t>
        <w:br/>
        <w:t xml:space="preserve">  exchange: NSE</w:t>
        <w:br/>
        <w:t>- tradingsymbol: JLHL-EQ</w:t>
        <w:br/>
        <w:t xml:space="preserve">  exchange: NSE</w:t>
        <w:br/>
        <w:t>- tradingsymbol: SAMHI-EQ</w:t>
        <w:br/>
        <w:t xml:space="preserve">  exchange: NSE</w:t>
        <w:br/>
        <w:t>- tradingsymbol: STYRENIX-EQ</w:t>
        <w:br/>
        <w:t xml:space="preserve">  exchange: NSE</w:t>
        <w:br/>
        <w:t>- tradingsymbol: MANAPPURAM-EQ</w:t>
        <w:br/>
        <w:t xml:space="preserve">  exchange: NSE</w:t>
        <w:br/>
        <w:t>- tradingsymbol: PRICOLLTD-EQ</w:t>
        <w:br/>
        <w:t xml:space="preserve">  exchange: NSE</w:t>
        <w:br/>
        <w:t>- tradingsymbol: LMW-EQ</w:t>
        <w:br/>
        <w:t xml:space="preserve">  exchange: NSE</w:t>
        <w:br/>
        <w:t>- tradingsymbol: JWL-EQ</w:t>
        <w:br/>
        <w:t xml:space="preserve">  exchange: NSE</w:t>
        <w:br/>
        <w:t>- tradingsymbol: RESPONIND-EQ</w:t>
        <w:br/>
        <w:t xml:space="preserve">  exchange: NSE</w:t>
        <w:br/>
        <w:t>- tradingsymbol: COALINDIA-EQ</w:t>
        <w:br/>
        <w:t xml:space="preserve">  exchange: NSE</w:t>
        <w:br/>
        <w:t>- tradingsymbol: PSPPROJECT-EQ</w:t>
        <w:br/>
        <w:t xml:space="preserve">  exchange: NSE</w:t>
        <w:br/>
        <w:t>- tradingsymbol: PSB-EQ</w:t>
        <w:br/>
        <w:t xml:space="preserve">  exchange: NSE</w:t>
        <w:br/>
        <w:t>- tradingsymbol: ASHOKLEY-EQ</w:t>
        <w:br/>
        <w:t xml:space="preserve">  exchange: NSE</w:t>
        <w:br/>
        <w:t>- tradingsymbol: SIS-EQ</w:t>
        <w:br/>
        <w:t xml:space="preserve">  exchange: NSE</w:t>
        <w:br/>
        <w:t>- tradingsymbol: IEX-EQ</w:t>
        <w:br/>
        <w:t xml:space="preserve">  exchange: NSE</w:t>
        <w:br/>
        <w:t>- tradingsymbol: MRPL-EQ</w:t>
        <w:br/>
        <w:t xml:space="preserve">  exchange: NSE</w:t>
        <w:br/>
        <w:t>- tradingsymbol: AIIL-EQ</w:t>
        <w:br/>
        <w:t xml:space="preserve">  exchange: NSE</w:t>
        <w:br/>
        <w:t>- tradingsymbol: AWFIS-EQ</w:t>
        <w:br/>
        <w:t xml:space="preserve">  exchange: NSE</w:t>
        <w:br/>
        <w:t>- tradingsymbol: CEIGALL-EQ</w:t>
        <w:br/>
        <w:t xml:space="preserve">  exchange: NSE</w:t>
        <w:br/>
        <w:t>- tradingsymbol: ONGC-EQ</w:t>
        <w:br/>
        <w:t xml:space="preserve">  exchange: NSE</w:t>
        <w:br/>
        <w:t>- tradingsymbol: PREMIERENE-EQ</w:t>
        <w:br/>
        <w:t xml:space="preserve">  exchange: NSE</w:t>
        <w:br/>
        <w:t>- tradingsymbol: TDPOWERSYS-EQ</w:t>
        <w:br/>
        <w:t xml:space="preserve">  exchange: NSE</w:t>
        <w:br/>
        <w:t>- tradingsymbol: WAAREEENER-EQ</w:t>
        <w:br/>
        <w:t xml:space="preserve">  exchange: NSE</w:t>
        <w:br/>
        <w:t>- tradingsymbol: PCBL-EQ</w:t>
        <w:br/>
        <w:t xml:space="preserve">  exchange: NSE</w:t>
        <w:br/>
        <w:t>- tradingsymbol: SWIGGY-EQ</w:t>
        <w:br/>
        <w:t xml:space="preserve">  exchange: NSE</w:t>
        <w:br/>
        <w:t>- tradingsymbol: BLACKBUCK-EQ</w:t>
        <w:br/>
        <w:t xml:space="preserve">  exchange: NSE</w:t>
        <w:br/>
        <w:t>- tradingsymbol: JUBLINGREA-EQ</w:t>
        <w:br/>
        <w:t xml:space="preserve">  exchange: NSE</w:t>
        <w:br/>
        <w:t>- tradingsymbol: EASEMYTRIP-EQ</w:t>
        <w:br/>
        <w:t xml:space="preserve">  exchange: NSE</w:t>
        <w:br/>
        <w:t>- tradingsymbol: VMM-EQ</w:t>
        <w:br/>
        <w:t xml:space="preserve">  exchange: NSE</w:t>
        <w:br/>
        <w:t>- tradingsymbol: KITEX-EQ</w:t>
        <w:br/>
        <w:t xml:space="preserve">  exchange: NSE</w:t>
        <w:br/>
        <w:t>- tradingsymbol: TVSHLTD-EQ</w:t>
        <w:br/>
        <w:t xml:space="preserve">  exchange: NSE</w:t>
        <w:br/>
        <w:t>- tradingsymbol: CARERATING-EQ</w:t>
        <w:br/>
        <w:t xml:space="preserve">  exchange: NSE</w:t>
        <w:br/>
        <w:t>- tradingsymbol: ONESOURCE-EQ</w:t>
        <w:br/>
        <w:t xml:space="preserve">  exchange: NSE</w:t>
        <w:br/>
        <w:t>- tradingsymbol: SAIL-EQ</w:t>
        <w:br/>
        <w:t xml:space="preserve">  exchange: NSE</w:t>
        <w:br/>
        <w:t>- tradingsymbol: HAL-EQ</w:t>
        <w:br/>
        <w:t xml:space="preserve">  exchange: NSE</w:t>
        <w:br/>
        <w:t>- tradingsymbol: HEIDELBERG-EQ</w:t>
        <w:br/>
        <w:t xml:space="preserve">  exchange: NSE</w:t>
        <w:br/>
        <w:t>- tradingsymbol: ASIANPAINT-EQ</w:t>
        <w:br/>
        <w:t xml:space="preserve">  exchange: NSE</w:t>
        <w:br/>
        <w:t>- tradingsymbol: RELAXO-EQ</w:t>
        <w:br/>
        <w:t xml:space="preserve">  exchange: NSE</w:t>
        <w:br/>
        <w:t>- tradingsymbol: EMCURE-EQ</w:t>
        <w:br/>
        <w:t xml:space="preserve">  exchange: NSE</w:t>
        <w:br/>
        <w:t>- tradingsymbol: NOCIL-EQ</w:t>
        <w:br/>
        <w:t xml:space="preserve">  exchange: NSE</w:t>
        <w:br/>
        <w:t>- tradingsymbol: LTF-EQ</w:t>
        <w:br/>
        <w:t xml:space="preserve">  exchange: NSE</w:t>
        <w:br/>
        <w:t>- tradingsymbol: EUREKAFORB-EQ</w:t>
        <w:br/>
        <w:t xml:space="preserve">  exchange: NSE</w:t>
        <w:br/>
        <w:t>- tradingsymbol: PIDILITIND-EQ</w:t>
        <w:br/>
        <w:t xml:space="preserve">  exchange: NSE</w:t>
        <w:br/>
        <w:t>- tradingsymbol: KPEL-EQ</w:t>
        <w:br/>
        <w:t xml:space="preserve">  exchange: NSE</w:t>
        <w:br/>
        <w:t>- tradingsymbol: EIEL-EQ</w:t>
        <w:br/>
        <w:t xml:space="preserve">  exchange: NSE</w:t>
        <w:br/>
        <w:t>- tradingsymbol: RTNINDIA-EQ</w:t>
        <w:br/>
        <w:t xml:space="preserve">  exchange: NSE</w:t>
        <w:br/>
        <w:t>- tradingsymbol: LXCHEM-EQ</w:t>
        <w:br/>
        <w:t xml:space="preserve">  exchange: NSE</w:t>
        <w:br/>
        <w:t>- tradingsymbol: RCF-EQ</w:t>
        <w:br/>
        <w:t xml:space="preserve">  exchange: NSE</w:t>
        <w:br/>
        <w:t>- tradingsymbol: QPOWER-EQ</w:t>
        <w:br/>
        <w:t xml:space="preserve">  exchange: NSE</w:t>
        <w:br/>
        <w:t>- tradingsymbol: ORIENTELEC-EQ</w:t>
        <w:br/>
        <w:t xml:space="preserve">  exchange: NSE</w:t>
        <w:br/>
        <w:t>- tradingsymbol: SUDARSCHEM-EQ</w:t>
        <w:br/>
        <w:t xml:space="preserve">  exchange: NSE</w:t>
        <w:br/>
        <w:t>- tradingsymbol: TATAELXSI-EQ</w:t>
        <w:br/>
        <w:t xml:space="preserve">  exchange: NSE</w:t>
        <w:br/>
        <w:t>- tradingsymbol: HONAUT-EQ</w:t>
        <w:br/>
        <w:t xml:space="preserve">  exchange: NSE</w:t>
        <w:br/>
        <w:t>- tradingsymbol: THERMAX-EQ</w:t>
        <w:br/>
        <w:t xml:space="preserve">  exchange: NSE</w:t>
        <w:br/>
        <w:t>- tradingsymbol: TITAN-EQ</w:t>
        <w:br/>
        <w:t xml:space="preserve">  exchange: NSE</w:t>
        <w:br/>
        <w:t>- tradingsymbol: MARICO-EQ</w:t>
        <w:br/>
        <w:t xml:space="preserve">  exchange: NSE</w:t>
        <w:br/>
        <w:t>- tradingsymbol: SHRIRAMFIN-EQ</w:t>
        <w:br/>
        <w:t xml:space="preserve">  exchange: NSE</w:t>
        <w:br/>
        <w:t>- tradingsymbol: SBCL-EQ</w:t>
        <w:br/>
        <w:t xml:space="preserve">  exchange: NSE</w:t>
        <w:br/>
        <w:t>- tradingsymbol: BLUEDART-EQ</w:t>
        <w:br/>
        <w:t xml:space="preserve">  exchange: NSE</w:t>
        <w:br/>
        <w:t>- tradingsymbol: SHARDACROP-EQ</w:t>
        <w:br/>
        <w:t xml:space="preserve">  exchange: NSE</w:t>
        <w:br/>
        <w:t>- tradingsymbol: GMDCLTD-EQ</w:t>
        <w:br/>
        <w:t xml:space="preserve">  exchange: NSE</w:t>
        <w:br/>
        <w:t>- tradingsymbol: ALIVUS-EQ</w:t>
        <w:br/>
        <w:t xml:space="preserve">  exchange: NSE</w:t>
        <w:br/>
        <w:t>- tradingsymbol: AAVAS-EQ</w:t>
        <w:br/>
        <w:t xml:space="preserve">  exchange: NSE</w:t>
        <w:br/>
        <w:t>- tradingsymbol: CARTRADE-EQ</w:t>
        <w:br/>
        <w:t xml:space="preserve">  exchange: NSE</w:t>
        <w:br/>
        <w:t>- tradingsymbol: SERVOTECH-EQ</w:t>
        <w:br/>
        <w:t xml:space="preserve">  exchange: NSE</w:t>
        <w:br/>
        <w:t>- tradingsymbol: CANFINHOME-EQ</w:t>
        <w:br/>
        <w:t xml:space="preserve">  exchange: NSE</w:t>
        <w:br/>
        <w:t>- tradingsymbol: SANSERA-EQ</w:t>
        <w:br/>
        <w:t xml:space="preserve">  exchange: NSE</w:t>
        <w:br/>
        <w:t>- tradingsymbol: GRAPHITE-EQ</w:t>
        <w:br/>
        <w:t xml:space="preserve">  exchange: NSE</w:t>
        <w:br/>
        <w:t>- tradingsymbol: NATIONALUM-EQ</w:t>
        <w:br/>
        <w:t xml:space="preserve">  exchange: NSE</w:t>
        <w:br/>
        <w:t>- tradingsymbol: CIPLA-EQ</w:t>
        <w:br/>
        <w:t xml:space="preserve">  exchange: NSE</w:t>
        <w:br/>
        <w:t>- tradingsymbol: HEMIPROP-EQ</w:t>
        <w:br/>
        <w:t xml:space="preserve">  exchange: NSE</w:t>
        <w:br/>
        <w:t>- tradingsymbol: GANECOS-EQ</w:t>
        <w:br/>
        <w:t xml:space="preserve">  exchange: NSE</w:t>
        <w:br/>
        <w:t>- tradingsymbol: JTLIND-EQ</w:t>
        <w:br/>
        <w:t xml:space="preserve">  exchange: NSE</w:t>
        <w:br/>
        <w:t>- tradingsymbol: AVANTIFEED-EQ</w:t>
        <w:br/>
        <w:t xml:space="preserve">  exchange: NSE</w:t>
        <w:br/>
        <w:t>- tradingsymbol: DCMSHRIRAM-EQ</w:t>
        <w:br/>
        <w:t xml:space="preserve">  exchange: NSE</w:t>
        <w:br/>
        <w:t>- tradingsymbol: CHALET-EQ</w:t>
        <w:br/>
        <w:t xml:space="preserve">  exchange: NSE</w:t>
        <w:br/>
        <w:t>- tradingsymbol: ANUP-EQ</w:t>
        <w:br/>
        <w:t xml:space="preserve">  exchange: NSE</w:t>
        <w:br/>
        <w:t>- tradingsymbol: METROPOLIS-EQ</w:t>
        <w:br/>
        <w:t xml:space="preserve">  exchange: NSE</w:t>
        <w:br/>
        <w:t>- tradingsymbol: JAYNECOIND-EQ</w:t>
        <w:br/>
        <w:t xml:space="preserve">  exchange: NSE</w:t>
        <w:br/>
        <w:t>- tradingsymbol: NEULANDLAB-EQ</w:t>
        <w:br/>
        <w:t xml:space="preserve">  exchange: NSE</w:t>
        <w:br/>
        <w:t>- tradingsymbol: RPEL-EQ</w:t>
        <w:br/>
        <w:t xml:space="preserve">  exchange: NSE</w:t>
        <w:br/>
        <w:t>- tradingsymbol: SHAKTIPUMP-EQ</w:t>
        <w:br/>
        <w:t xml:space="preserve">  exchange: NSE</w:t>
        <w:br/>
        <w:t>- tradingsymbol: JISLDVREQS-EQ</w:t>
        <w:br/>
        <w:t xml:space="preserve">  exchange: NSE</w:t>
        <w:br/>
        <w:t>- tradingsymbol: PFIZER-EQ</w:t>
        <w:br/>
        <w:t xml:space="preserve">  exchange: NSE</w:t>
        <w:br/>
        <w:t>- tradingsymbol: SWANENERGY-EQ</w:t>
        <w:br/>
        <w:t xml:space="preserve">  exchange: NSE</w:t>
        <w:br/>
        <w:t>- tradingsymbol: NIVABUPA-EQ</w:t>
        <w:br/>
        <w:t xml:space="preserve">  exchange: NSE</w:t>
        <w:br/>
        <w:t>- tradingsymbol: AUROPHARMA-EQ</w:t>
        <w:br/>
        <w:t xml:space="preserve">  exchange: NSE</w:t>
        <w:br/>
        <w:t>- tradingsymbol: GICRE-EQ</w:t>
        <w:br/>
        <w:t xml:space="preserve">  exchange: NSE</w:t>
        <w:br/>
        <w:t>- tradingsymbol: RALLIS-EQ</w:t>
        <w:br/>
        <w:t xml:space="preserve">  exchange: NSE</w:t>
        <w:br/>
        <w:t>- tradingsymbol: IKS-EQ</w:t>
        <w:br/>
        <w:t xml:space="preserve">  exchange: NSE</w:t>
        <w:br/>
        <w:t>- tradingsymbol: CRAFTSMAN-EQ</w:t>
        <w:br/>
        <w:t xml:space="preserve">  exchange: NSE</w:t>
        <w:br/>
        <w:t>- tradingsymbol: INDUSTOWER-EQ</w:t>
        <w:br/>
        <w:t xml:space="preserve">  exchange: NSE</w:t>
        <w:br/>
        <w:t>- tradingsymbol: MOSCHIP-EQ</w:t>
        <w:br/>
        <w:t xml:space="preserve">  exchange: NSE</w:t>
        <w:br/>
        <w:t>- tradingsymbol: KALYANKJIL-EQ</w:t>
        <w:br/>
        <w:t xml:space="preserve">  exchange: NSE</w:t>
        <w:br/>
        <w:t>- tradingsymbol: NAZARA-EQ</w:t>
        <w:br/>
        <w:t xml:space="preserve">  exchange: NSE</w:t>
        <w:br/>
        <w:t>- tradingsymbol: PRABHA-EQ</w:t>
        <w:br/>
        <w:t xml:space="preserve">  exchange: NSE</w:t>
        <w:br/>
        <w:t>- tradingsymbol: JINDALSAW-EQ</w:t>
        <w:br/>
        <w:t xml:space="preserve">  exchange: NSE</w:t>
        <w:br/>
        <w:t>- tradingsymbol: VEDL-EQ</w:t>
        <w:br/>
        <w:t xml:space="preserve">  exchange: NSE</w:t>
        <w:br/>
        <w:t>- tradingsymbol: TIINDIA-EQ</w:t>
        <w:br/>
        <w:t xml:space="preserve">  exchange: NSE</w:t>
        <w:br/>
        <w:t>- tradingsymbol: HONDAPOWER-EQ</w:t>
        <w:br/>
        <w:t xml:space="preserve">  exchange: NSE</w:t>
        <w:br/>
        <w:t>- tradingsymbol: SUBROS-EQ</w:t>
        <w:br/>
        <w:t xml:space="preserve">  exchange: NSE</w:t>
        <w:br/>
        <w:t>- tradingsymbol: BALMLAWRIE-EQ</w:t>
        <w:br/>
        <w:t xml:space="preserve">  exchange: NSE</w:t>
        <w:br/>
        <w:t>- tradingsymbol: SUNFLAG-EQ</w:t>
        <w:br/>
        <w:t xml:space="preserve">  exchange: NSE</w:t>
        <w:br/>
        <w:t>- tradingsymbol: SURYAROSNI-EQ</w:t>
        <w:br/>
        <w:t xml:space="preserve">  exchange: NSE</w:t>
        <w:br/>
        <w:t>- tradingsymbol: VIPIND-EQ</w:t>
        <w:br/>
        <w:t xml:space="preserve">  exchange: NSE</w:t>
        <w:br/>
        <w:t>- tradingsymbol: BATAINDIA-EQ</w:t>
        <w:br/>
        <w:t xml:space="preserve">  exchange: NSE</w:t>
        <w:br/>
        <w:t>- tradingsymbol: TATACOMM-EQ</w:t>
        <w:br/>
        <w:t xml:space="preserve">  exchange: NSE</w:t>
        <w:br/>
        <w:t>- tradingsymbol: ZEEL-EQ</w:t>
        <w:br/>
        <w:t xml:space="preserve">  exchange: NSE</w:t>
        <w:br/>
        <w:t>- tradingsymbol: BERGEPAINT-EQ</w:t>
        <w:br/>
        <w:t xml:space="preserve">  exchange: NSE</w:t>
        <w:br/>
        <w:t>- tradingsymbol: NATCOPHARM-EQ</w:t>
        <w:br/>
        <w:t xml:space="preserve">  exchange: NSE</w:t>
        <w:br/>
        <w:t>- tradingsymbol: GULFOILLUB-EQ</w:t>
        <w:br/>
        <w:t xml:space="preserve">  exchange: NSE</w:t>
        <w:br/>
        <w:t>- tradingsymbol: MPHASIS-EQ</w:t>
        <w:br/>
        <w:t xml:space="preserve">  exchange: NSE</w:t>
        <w:br/>
        <w:t>- tradingsymbol: EPIGRAL-EQ</w:t>
        <w:br/>
        <w:t xml:space="preserve">  exchange: NSE</w:t>
        <w:br/>
        <w:t>- tradingsymbol: CESC-EQ</w:t>
        <w:br/>
        <w:t xml:space="preserve">  exchange: NSE</w:t>
        <w:br/>
        <w:t>- tradingsymbol: LATENTVIEW-EQ</w:t>
        <w:br/>
        <w:t xml:space="preserve">  exchange: NSE</w:t>
        <w:br/>
        <w:t>- tradingsymbol: AARTIIND-EQ</w:t>
        <w:br/>
        <w:t xml:space="preserve">  exchange: NSE</w:t>
        <w:br/>
        <w:t>- tradingsymbol: MEDPLUS-EQ</w:t>
        <w:br/>
        <w:t xml:space="preserve">  exchange: NSE</w:t>
        <w:br/>
        <w:t>- tradingsymbol: NPST-EQ</w:t>
        <w:br/>
        <w:t xml:space="preserve">  exchange: NSE</w:t>
        <w:br/>
        <w:t>- tradingsymbol: OSWALPUMPS-EQ</w:t>
        <w:br/>
        <w:t xml:space="preserve">  exchange: NSE</w:t>
        <w:br/>
        <w:t>- tradingsymbol: NBCC-EQ</w:t>
        <w:br/>
        <w:t xml:space="preserve">  exchange: NSE</w:t>
        <w:br/>
        <w:t>- tradingsymbol: LODHA-EQ</w:t>
        <w:br/>
        <w:t xml:space="preserve">  exchange: NSE</w:t>
        <w:br/>
        <w:t>- tradingsymbol: ISGEC-EQ</w:t>
        <w:br/>
        <w:t xml:space="preserve">  exchange: NSE</w:t>
        <w:br/>
        <w:t>- tradingsymbol: TORNTPHARM-EQ</w:t>
        <w:br/>
        <w:t xml:space="preserve">  exchange: NSE</w:t>
        <w:br/>
        <w:t>- tradingsymbol: VOLTAS-EQ</w:t>
        <w:br/>
        <w:t xml:space="preserve">  exchange: NSE</w:t>
        <w:br/>
        <w:t>- tradingsymbol: WIPRO-EQ</w:t>
        <w:br/>
        <w:t xml:space="preserve">  exchange: NSE</w:t>
        <w:br/>
        <w:t>- tradingsymbol: BEL-EQ</w:t>
        <w:br/>
        <w:t xml:space="preserve">  exchange: NSE</w:t>
        <w:br/>
        <w:t>- tradingsymbol: CAPLIPOINT-EQ</w:t>
        <w:br/>
        <w:t xml:space="preserve">  exchange: NSE</w:t>
        <w:br/>
        <w:t>- tradingsymbol: BANKBARODA-EQ</w:t>
        <w:br/>
        <w:t xml:space="preserve">  exchange: NSE</w:t>
        <w:br/>
        <w:t>- tradingsymbol: 3MINDIA-EQ</w:t>
        <w:br/>
        <w:t xml:space="preserve">  exchange: NSE</w:t>
        <w:br/>
        <w:t>- tradingsymbol: SHYAMMETL-EQ</w:t>
        <w:br/>
        <w:t xml:space="preserve">  exchange: NSE</w:t>
        <w:br/>
        <w:t>- tradingsymbol: BIRLACORPN-EQ</w:t>
        <w:br/>
        <w:t xml:space="preserve">  exchange: NSE</w:t>
        <w:br/>
        <w:t>- tradingsymbol: BOMDYEING-EQ</w:t>
        <w:br/>
        <w:t xml:space="preserve">  exchange: NSE</w:t>
        <w:br/>
        <w:t>- tradingsymbol: APTUS-EQ</w:t>
        <w:br/>
        <w:t xml:space="preserve">  exchange: NSE</w:t>
        <w:br/>
        <w:t>- tradingsymbol: ASTRAZEN-EQ</w:t>
        <w:br/>
        <w:t xml:space="preserve">  exchange: NSE</w:t>
        <w:br/>
        <w:t>- tradingsymbol: INTELLECT-EQ</w:t>
        <w:br/>
        <w:t xml:space="preserve">  exchange: NSE</w:t>
        <w:br/>
        <w:t>- tradingsymbol: SOUTHBANK-EQ</w:t>
        <w:br/>
        <w:t xml:space="preserve">  exchange: NSE</w:t>
        <w:br/>
        <w:t>- tradingsymbol: STAR-EQ</w:t>
        <w:br/>
        <w:t xml:space="preserve">  exchange: NSE</w:t>
        <w:br/>
        <w:t>- tradingsymbol: RAJESHEXPO-EQ</w:t>
        <w:br/>
        <w:t xml:space="preserve">  exchange: NSE</w:t>
        <w:br/>
        <w:t>- tradingsymbol: WOCKPHARMA-EQ</w:t>
        <w:br/>
        <w:t xml:space="preserve">  exchange: NSE</w:t>
        <w:br/>
        <w:t>- tradingsymbol: WAAREERTL-EQ</w:t>
        <w:br/>
        <w:t xml:space="preserve">  exchange: NSE</w:t>
        <w:br/>
        <w:t>- tradingsymbol: CRISIL-EQ</w:t>
        <w:br/>
        <w:t xml:space="preserve">  exchange: NSE</w:t>
        <w:br/>
        <w:t>- tradingsymbol: AEGISVOPAK-EQ</w:t>
        <w:br/>
        <w:t xml:space="preserve">  exchange: NSE</w:t>
        <w:br/>
        <w:t>- tradingsymbol: DIGITIDE-EQ</w:t>
        <w:br/>
        <w:t xml:space="preserve">  exchange: NSE</w:t>
        <w:br/>
        <w:t>- tradingsymbol: KTKBANK-EQ</w:t>
        <w:br/>
        <w:t xml:space="preserve">  exchange: NSE</w:t>
        <w:br/>
        <w:t>- tradingsymbol: DALBHARAT-EQ</w:t>
        <w:br/>
        <w:t xml:space="preserve">  exchange: NSE</w:t>
        <w:br/>
        <w:t>- tradingsymbol: DEEPAKFERT-EQ</w:t>
        <w:br/>
        <w:t xml:space="preserve">  exchange: NSE</w:t>
        <w:br/>
        <w:t>- tradingsymbol: EIDPARRY-EQ</w:t>
        <w:br/>
        <w:t xml:space="preserve">  exchange: NSE</w:t>
        <w:br/>
        <w:t>- tradingsymbol: ARVINDFASN-EQ</w:t>
        <w:br/>
        <w:t xml:space="preserve">  exchange: NSE</w:t>
        <w:br/>
        <w:t>- tradingsymbol: ELECTCAST-EQ</w:t>
        <w:br/>
        <w:t xml:space="preserve">  exchange: NSE</w:t>
        <w:br/>
        <w:t>- tradingsymbol: SKIPPER-EQ</w:t>
        <w:br/>
        <w:t xml:space="preserve">  exchange: NSE</w:t>
        <w:br/>
        <w:t>- tradingsymbol: DELHIVERY-EQ</w:t>
        <w:br/>
        <w:t xml:space="preserve">  exchange: NSE</w:t>
        <w:br/>
        <w:t>- tradingsymbol: HAVELLS-EQ</w:t>
        <w:br/>
        <w:t xml:space="preserve">  exchange: NSE</w:t>
        <w:br/>
        <w:t>- tradingsymbol: NEOGEN-EQ</w:t>
        <w:br/>
        <w:t xml:space="preserve">  exchange: NSE</w:t>
        <w:br/>
        <w:t>- tradingsymbol: GOPAL-EQ</w:t>
        <w:br/>
        <w:t xml:space="preserve">  exchange: NSE</w:t>
        <w:br/>
        <w:t>- tradingsymbol: SANDHAR-EQ</w:t>
        <w:br/>
        <w:t xml:space="preserve">  exchange: NSE</w:t>
        <w:br/>
        <w:t>- tradingsymbol: PIIND-EQ</w:t>
        <w:br/>
        <w:t xml:space="preserve">  exchange: NSE</w:t>
        <w:br/>
        <w:t>- tradingsymbol: VADILALIND-EQ</w:t>
        <w:br/>
        <w:t xml:space="preserve">  exchange: NSE</w:t>
        <w:br/>
        <w:t>- tradingsymbol: VSTTILLERS-EQ</w:t>
        <w:br/>
        <w:t xml:space="preserve">  exchange: NSE</w:t>
        <w:br/>
        <w:t>- tradingsymbol: BANSALWIRE-EQ</w:t>
        <w:br/>
        <w:t xml:space="preserve">  exchange: NSE</w:t>
        <w:br/>
        <w:t>- tradingsymbol: OLAELEC-EQ</w:t>
        <w:br/>
        <w:t xml:space="preserve">  exchange: NSE</w:t>
        <w:br/>
        <w:t>- tradingsymbol: ADANIENT-EQ</w:t>
        <w:br/>
        <w:t xml:space="preserve">  exchange: NSE</w:t>
        <w:br/>
        <w:t>- tradingsymbol: WINDMACHIN-EQ</w:t>
        <w:br/>
        <w:t xml:space="preserve">  exchange: NSE</w:t>
        <w:br/>
        <w:t>- tradingsymbol: RAYMONDLSL-EQ</w:t>
        <w:br/>
        <w:t xml:space="preserve">  exchange: NSE</w:t>
        <w:br/>
        <w:t>- tradingsymbol: PGEL-EQ</w:t>
        <w:br/>
        <w:t xml:space="preserve">  exchange: NSE</w:t>
        <w:br/>
        <w:t>- tradingsymbol: POLYMED-EQ</w:t>
        <w:br/>
        <w:t xml:space="preserve">  exchange: NSE</w:t>
        <w:br/>
        <w:t>- tradingsymbol: LLOYDSENT-EQ</w:t>
        <w:br/>
        <w:t xml:space="preserve">  exchange: NSE</w:t>
        <w:br/>
        <w:t>- tradingsymbol: AVL-EQ</w:t>
        <w:br/>
        <w:t xml:space="preserve">  exchange: NSE</w:t>
        <w:br/>
        <w:t>- tradingsymbol: PRECWIRE-EQ</w:t>
        <w:br/>
        <w:t xml:space="preserve">  exchange: NSE</w:t>
        <w:br/>
        <w:t>- tradingsymbol: NTPCGREEN-EQ</w:t>
        <w:br/>
        <w:t xml:space="preserve">  exchange: NSE</w:t>
        <w:br/>
        <w:t>- tradingsymbol: SANATHAN-EQ</w:t>
        <w:br/>
        <w:t xml:space="preserve">  exchange: NSE</w:t>
        <w:br/>
        <w:t>- tradingsymbol: AGARWALEYE-EQ</w:t>
        <w:br/>
        <w:t xml:space="preserve">  exchange: NSE</w:t>
        <w:br/>
        <w:t>- tradingsymbol: E2E-EQ</w:t>
        <w:br/>
        <w:t xml:space="preserve">  exchange: NSE</w:t>
        <w:br/>
        <w:t>- tradingsymbol: DPABHUSHAN-EQ</w:t>
        <w:br/>
        <w:t xml:space="preserve">  exchange: NSE</w:t>
        <w:br/>
        <w:t>- tradingsymbol: RAINBOW-EQ</w:t>
        <w:br/>
        <w:t xml:space="preserve">  exchange: NSE</w:t>
        <w:br/>
        <w:t>- tradingsymbol: LICI-EQ</w:t>
        <w:br/>
        <w:t xml:space="preserve">  exchange: NSE</w:t>
        <w:br/>
        <w:t>- tradingsymbol: WONDERLA-EQ</w:t>
        <w:br/>
        <w:t xml:space="preserve">  exchange: NSE</w:t>
        <w:br/>
        <w:t>- tradingsymbol: RHIM-EQ</w:t>
        <w:br/>
        <w:t xml:space="preserve">  exchange: NSE</w:t>
        <w:br/>
        <w:t>- tradingsymbol: BALKRISIND-EQ</w:t>
        <w:br/>
        <w:t xml:space="preserve">  exchange: NSE</w:t>
        <w:br/>
        <w:t>- tradingsymbol: SUNDRMFAST-EQ</w:t>
        <w:br/>
        <w:t xml:space="preserve">  exchange: NSE</w:t>
        <w:br/>
        <w:t>- tradingsymbol: BALRAMCHIN-EQ</w:t>
        <w:br/>
        <w:t xml:space="preserve">  exchange: NSE</w:t>
        <w:br/>
        <w:t>- tradingsymbol: BASF-EQ</w:t>
        <w:br/>
        <w:t xml:space="preserve">  exchange: NSE</w:t>
        <w:br/>
        <w:t>- tradingsymbol: RITES-EQ</w:t>
        <w:br/>
        <w:t xml:space="preserve">  exchange: NSE</w:t>
        <w:br/>
        <w:t>- tradingsymbol: AEGISLOG-EQ</w:t>
        <w:br/>
        <w:t xml:space="preserve">  exchange: NSE</w:t>
        <w:br/>
        <w:t>- tradingsymbol: VARROC-EQ</w:t>
        <w:br/>
        <w:t xml:space="preserve">  exchange: NSE</w:t>
        <w:br/>
        <w:t>- tradingsymbol: HERITGFOOD-EQ</w:t>
        <w:br/>
        <w:t xml:space="preserve">  exchange: NSE</w:t>
        <w:br/>
        <w:t>- tradingsymbol: INDRAMEDCO-EQ</w:t>
        <w:br/>
        <w:t xml:space="preserve">  exchange: NSE</w:t>
        <w:br/>
        <w:t>- tradingsymbol: ICICIBANK-EQ</w:t>
        <w:br/>
        <w:t xml:space="preserve">  exchange: NSE</w:t>
        <w:br/>
        <w:t>- tradingsymbol: CLEAN-EQ</w:t>
        <w:br/>
        <w:t xml:space="preserve">  exchange: NSE</w:t>
        <w:br/>
        <w:t>- tradingsymbol: GRINFRA-EQ</w:t>
        <w:br/>
        <w:t xml:space="preserve">  exchange: NSE</w:t>
        <w:br/>
        <w:t>- tradingsymbol: KPIGREEN-EQ</w:t>
        <w:br/>
        <w:t xml:space="preserve">  exchange: NSE</w:t>
        <w:br/>
        <w:t>- tradingsymbol: UTIAMC-EQ</w:t>
        <w:br/>
        <w:t xml:space="preserve">  exchange: NSE</w:t>
        <w:br/>
        <w:t>- tradingsymbol: ITDCEM-EQ</w:t>
        <w:br/>
        <w:t xml:space="preserve">  exchange: NSE</w:t>
        <w:br/>
        <w:t>- tradingsymbol: CUB-EQ</w:t>
        <w:br/>
        <w:t xml:space="preserve">  exchange: NSE</w:t>
        <w:br/>
        <w:t>- tradingsymbol: BHAGCHEM-EQ</w:t>
        <w:br/>
        <w:t xml:space="preserve">  exchange: NSE</w:t>
        <w:br/>
        <w:t>- tradingsymbol: CHAMBLFERT-EQ</w:t>
        <w:br/>
        <w:t xml:space="preserve">  exchange: NSE</w:t>
        <w:br/>
        <w:t>- tradingsymbol: NYKAA-EQ</w:t>
        <w:br/>
        <w:t xml:space="preserve">  exchange: NSE</w:t>
        <w:br/>
        <w:t>- tradingsymbol: BSOFT-EQ</w:t>
        <w:br/>
        <w:t xml:space="preserve">  exchange: NSE</w:t>
        <w:br/>
        <w:t>- tradingsymbol: ANANDRATHI-EQ</w:t>
        <w:br/>
        <w:t xml:space="preserve">  exchange: NSE</w:t>
        <w:br/>
        <w:t>- tradingsymbol: DATAPATTNS-EQ</w:t>
        <w:br/>
        <w:t xml:space="preserve">  exchange: NSE</w:t>
        <w:br/>
        <w:t>- tradingsymbol: THELEELA-EQ</w:t>
        <w:br/>
        <w:t xml:space="preserve">  exchange: NSE</w:t>
        <w:br/>
        <w:t>- tradingsymbol: DALMIASUG-EQ</w:t>
        <w:br/>
        <w:t xml:space="preserve">  exchange: NSE</w:t>
        <w:br/>
        <w:t>- tradingsymbol: ALEMBICLTD-EQ</w:t>
        <w:br/>
        <w:t xml:space="preserve">  exchange: NSE</w:t>
        <w:br/>
        <w:t>- tradingsymbol: AWL-EQ</w:t>
        <w:br/>
        <w:t xml:space="preserve">  exchange: NSE</w:t>
        <w:br/>
        <w:t>- tradingsymbol: GMRP&amp;UI-EQ</w:t>
        <w:br/>
        <w:t xml:space="preserve">  exchange: NSE</w:t>
        <w:br/>
        <w:t>- tradingsymbol: NLCINDIA-EQ</w:t>
        <w:br/>
        <w:t xml:space="preserve">  exchange: NSE</w:t>
        <w:br/>
        <w:t>- tradingsymbol: PRIVISCL-EQ</w:t>
        <w:br/>
        <w:t xml:space="preserve">  exchange: NSE</w:t>
        <w:br/>
        <w:t>- tradingsymbol: HIKAL-EQ</w:t>
        <w:br/>
        <w:t xml:space="preserve">  exchange: NSE</w:t>
        <w:br/>
        <w:t>- tradingsymbol: EMUDHRA-EQ</w:t>
        <w:br/>
        <w:t xml:space="preserve">  exchange: NSE</w:t>
        <w:br/>
        <w:t>- tradingsymbol: ARE&amp;M-EQ</w:t>
        <w:br/>
        <w:t xml:space="preserve">  exchange: NSE</w:t>
        <w:br/>
        <w:t>- tradingsymbol: SCHAEFFLER-EQ</w:t>
        <w:br/>
        <w:t xml:space="preserve">  exchange: NSE</w:t>
        <w:br/>
        <w:t>- tradingsymbol: ZENSARTECH-EQ</w:t>
        <w:br/>
        <w:t xml:space="preserve">  exchange: NSE</w:t>
        <w:br/>
        <w:t>- tradingsymbol: SYRMA-EQ</w:t>
        <w:br/>
        <w:t xml:space="preserve">  exchange: NSE</w:t>
        <w:br/>
        <w:t>- tradingsymbol: GABRIEL-EQ</w:t>
        <w:br/>
        <w:t xml:space="preserve">  exchange: NSE</w:t>
        <w:br/>
        <w:t>- tradingsymbol: WELSPUNLIV-EQ</w:t>
        <w:br/>
        <w:t xml:space="preserve">  exchange: NSE</w:t>
        <w:br/>
        <w:t>- tradingsymbol: JAIBALAJI-EQ</w:t>
        <w:br/>
        <w:t xml:space="preserve">  exchange: NSE</w:t>
        <w:br/>
        <w:t>- tradingsymbol: LT-EQ</w:t>
        <w:br/>
        <w:t xml:space="preserve">  exchange: NSE</w:t>
        <w:br/>
        <w:t>- tradingsymbol: NEWGEN-EQ</w:t>
        <w:br/>
        <w:t xml:space="preserve">  exchange: NSE</w:t>
        <w:br/>
        <w:t>- tradingsymbol: GLAND-EQ</w:t>
        <w:br/>
        <w:t xml:space="preserve">  exchange: NSE</w:t>
        <w:br/>
        <w:t>- tradingsymbol: JKPAPER-EQ</w:t>
        <w:br/>
        <w:t xml:space="preserve">  exchange: NSE</w:t>
        <w:br/>
        <w:t>- tradingsymbol: AURIONPRO-EQ</w:t>
        <w:br/>
        <w:t xml:space="preserve">  exchange: NSE</w:t>
        <w:br/>
        <w:t>- tradingsymbol: ACI-EQ</w:t>
        <w:br/>
        <w:t xml:space="preserve">  exchange: NSE</w:t>
        <w:br/>
        <w:t>- tradingsymbol: HEROMOTOCO-EQ</w:t>
        <w:br/>
        <w:t xml:space="preserve">  exchange: NSE</w:t>
        <w:br/>
        <w:t>- tradingsymbol: JMFINANCIL-EQ</w:t>
        <w:br/>
        <w:t xml:space="preserve">  exchange: NSE</w:t>
        <w:br/>
        <w:t>- tradingsymbol: AGI-EQ</w:t>
        <w:br/>
        <w:t xml:space="preserve">  exchange: NSE</w:t>
        <w:br/>
        <w:t>- tradingsymbol: TIIL-EQ</w:t>
        <w:br/>
        <w:t xml:space="preserve">  exchange: NSE</w:t>
        <w:br/>
        <w:t>- tradingsymbol: V2RETAIL-EQ</w:t>
        <w:br/>
        <w:t xml:space="preserve">  exchange: NSE</w:t>
        <w:br/>
        <w:t>- tradingsymbol: CENTRALBK-EQ</w:t>
        <w:br/>
        <w:t xml:space="preserve">  exchange: NSE</w:t>
        <w:br/>
        <w:t>- tradingsymbol: RBA-EQ</w:t>
        <w:br/>
        <w:t xml:space="preserve">  exchange: NSE</w:t>
        <w:br/>
        <w:t>- tradingsymbol: MOTILALOFS-EQ</w:t>
        <w:br/>
        <w:t xml:space="preserve">  exchange: NSE</w:t>
        <w:br/>
        <w:t>- tradingsymbol: POWERGRID-EQ</w:t>
        <w:br/>
        <w:t xml:space="preserve">  exchange: NSE</w:t>
        <w:br/>
        <w:t>- tradingsymbol: ADANIPORTS-EQ</w:t>
        <w:br/>
        <w:t xml:space="preserve">  exchange: NSE</w:t>
        <w:br/>
        <w:t>- tradingsymbol: KOLTEPATIL-EQ</w:t>
        <w:br/>
        <w:t xml:space="preserve">  exchange: NSE</w:t>
        <w:br/>
        <w:t>- tradingsymbol: HCG-EQ</w:t>
        <w:br/>
        <w:t xml:space="preserve">  exchange: NSE</w:t>
        <w:br/>
        <w:t>- tradingsymbol: UBL-EQ</w:t>
        <w:br/>
        <w:t xml:space="preserve">  exchange: NSE</w:t>
        <w:br/>
        <w:t>- tradingsymbol: PATANJALI-EQ</w:t>
        <w:br/>
        <w:t xml:space="preserve">  exchange: NSE</w:t>
        <w:br/>
        <w:t>- tradingsymbol: PREMEXPLN-EQ</w:t>
        <w:br/>
        <w:t xml:space="preserve">  exchange: NSE</w:t>
        <w:br/>
        <w:t>- tradingsymbol: POKARNA-EQ</w:t>
        <w:br/>
        <w:t xml:space="preserve">  exchange: NSE</w:t>
        <w:br/>
        <w:t>- tradingsymbol: ALOKINDS-EQ</w:t>
        <w:br/>
        <w:t xml:space="preserve">  exchange: NSE</w:t>
        <w:br/>
        <w:t>- tradingsymbol: SARDAEN-EQ</w:t>
        <w:br/>
        <w:t xml:space="preserve">  exchange: NSE</w:t>
        <w:br/>
        <w:t>- tradingsymbol: DBREALTY-EQ</w:t>
        <w:br/>
        <w:t xml:space="preserve">  exchange: NSE</w:t>
        <w:br/>
        <w:t>- tradingsymbol: RBLBANK-EQ</w:t>
        <w:br/>
        <w:t xml:space="preserve">  exchange: NSE</w:t>
        <w:br/>
        <w:t>- tradingsymbol: ENDURANCE-EQ</w:t>
        <w:br/>
        <w:t xml:space="preserve">  exchange: NSE</w:t>
        <w:br/>
        <w:t>- tradingsymbol: VBL-EQ</w:t>
        <w:br/>
        <w:t xml:space="preserve">  exchange: NSE</w:t>
        <w:br/>
        <w:t>- tradingsymbol: ITDC-EQ</w:t>
        <w:br/>
        <w:t xml:space="preserve">  exchange: NSE</w:t>
        <w:br/>
        <w:t>- tradingsymbol: BSE-EQ</w:t>
        <w:br/>
        <w:t xml:space="preserve">  exchange: NSE</w:t>
        <w:br/>
        <w:t>- tradingsymbol: TRENT-EQ</w:t>
        <w:br/>
        <w:t xml:space="preserve">  exchange: NSE</w:t>
        <w:br/>
        <w:t>- tradingsymbol: HONASA-EQ</w:t>
        <w:br/>
        <w:t xml:space="preserve">  exchange: NSE</w:t>
        <w:br/>
        <w:t>- tradingsymbol: ASKAUTOLTD-EQ</w:t>
        <w:br/>
        <w:t xml:space="preserve">  exchange: NSE</w:t>
        <w:br/>
        <w:t>- tradingsymbol: WABAG-EQ</w:t>
        <w:br/>
        <w:t xml:space="preserve">  exchange: NSE</w:t>
        <w:br/>
        <w:t>- tradingsymbol: IRFC-EQ</w:t>
        <w:br/>
        <w:t xml:space="preserve">  exchange: NSE</w:t>
        <w:br/>
        <w:t>- tradingsymbol: TATATECH-EQ</w:t>
        <w:br/>
        <w:t xml:space="preserve">  exchange: NSE</w:t>
        <w:br/>
        <w:t>- tradingsymbol: INDIGOPNTS-EQ</w:t>
        <w:br/>
        <w:t xml:space="preserve">  exchange: NSE</w:t>
        <w:br/>
        <w:t>- tradingsymbol: HOMEFIRST-EQ</w:t>
        <w:br/>
        <w:t xml:space="preserve">  exchange: NSE</w:t>
        <w:br/>
        <w:t>- tradingsymbol: DOMS-EQ</w:t>
        <w:br/>
        <w:t xml:space="preserve">  exchange: NSE</w:t>
        <w:br/>
        <w:t>- tradingsymbol: JINDWORLD-EQ</w:t>
        <w:br/>
        <w:t xml:space="preserve">  exchange: NSE</w:t>
        <w:br/>
        <w:t>- tradingsymbol: VTL-EQ</w:t>
        <w:br/>
        <w:t xml:space="preserve">  exchange: NSE</w:t>
        <w:br/>
        <w:t>- tradingsymbol: HUDCO-EQ</w:t>
        <w:br/>
        <w:t xml:space="preserve">  exchange: NSE</w:t>
        <w:br/>
        <w:t>- tradingsymbol: MAHSCOOTER-EQ</w:t>
        <w:br/>
        <w:t xml:space="preserve">  exchange: NSE</w:t>
        <w:br/>
        <w:t>- tradingsymbol: CDSL-EQ</w:t>
        <w:br/>
        <w:t xml:space="preserve">  exchange: NSE</w:t>
        <w:br/>
        <w:t>- tradingsymbol: AUBANK-EQ</w:t>
        <w:br/>
        <w:t xml:space="preserve">  exchange: NSE</w:t>
        <w:br/>
        <w:t>- tradingsymbol: MEDIASSIST-EQ</w:t>
        <w:br/>
        <w:t xml:space="preserve">  exchange: NSE</w:t>
        <w:br/>
        <w:t>- tradingsymbol: SUNDARMHLD-EQ</w:t>
        <w:br/>
        <w:t xml:space="preserve">  exchange: NSE</w:t>
        <w:br/>
        <w:t>- tradingsymbol: SBILIFE-EQ</w:t>
        <w:br/>
        <w:t xml:space="preserve">  exchange: NSE</w:t>
        <w:br/>
        <w:t>- tradingsymbol: UNITDSPR-EQ</w:t>
        <w:br/>
        <w:t xml:space="preserve">  exchange: NSE</w:t>
        <w:br/>
        <w:t>- tradingsymbol: SHARDAMOTR-EQ</w:t>
        <w:br/>
        <w:t xml:space="preserve">  exchange: NSE</w:t>
        <w:br/>
        <w:t>- tradingsymbol: KRBL-EQ</w:t>
        <w:br/>
        <w:t xml:space="preserve">  exchange: NSE</w:t>
        <w:br/>
        <w:t>- tradingsymbol: FOSECOIND-EQ</w:t>
        <w:br/>
        <w:t xml:space="preserve">  exchange: NSE</w:t>
        <w:br/>
        <w:t>- tradingsymbol: NSIL-EQ</w:t>
        <w:br/>
        <w:t xml:space="preserve">  exchange: NSE</w:t>
        <w:br/>
        <w:t>- tradingsymbol: GHCL-EQ</w:t>
        <w:br/>
        <w:t xml:space="preserve">  exchange: NSE</w:t>
        <w:br/>
        <w:t>- tradingsymbol: PETRONET-EQ</w:t>
        <w:br/>
        <w:t xml:space="preserve">  exchange: NSE</w:t>
        <w:br/>
        <w:t>- tradingsymbol: PTC-EQ</w:t>
        <w:br/>
        <w:t xml:space="preserve">  exchange: NSE</w:t>
        <w:br/>
        <w:t>- tradingsymbol: WELENT-EQ</w:t>
        <w:br/>
        <w:t xml:space="preserve">  exchange: NSE</w:t>
        <w:br/>
        <w:t>- tradingsymbol: GODFRYPHLP-EQ</w:t>
        <w:br/>
        <w:t xml:space="preserve">  exchange: NSE</w:t>
        <w:br/>
        <w:t>- tradingsymbol: GOLDIAM-EQ</w:t>
        <w:br/>
        <w:t xml:space="preserve">  exchange: NSE</w:t>
        <w:br/>
        <w:t>- tradingsymbol: RENUKA-EQ</w:t>
        <w:br/>
        <w:t xml:space="preserve">  exchange: NSE</w:t>
        <w:br/>
        <w:t>- tradingsymbol: JKCEMENT-EQ</w:t>
        <w:br/>
        <w:t xml:space="preserve">  exchange: NSE</w:t>
        <w:br/>
        <w:t>- tradingsymbol: HDFCBANK-EQ</w:t>
        <w:br/>
        <w:t xml:space="preserve">  exchange: NSE</w:t>
        <w:br/>
        <w:t>- tradingsymbol: CENTURYPLY-EQ</w:t>
        <w:br/>
        <w:t xml:space="preserve">  exchange: NSE</w:t>
        <w:br/>
        <w:t>- tradingsymbol: KKCL-EQ</w:t>
        <w:br/>
        <w:t xml:space="preserve">  exchange: NSE</w:t>
        <w:br/>
        <w:t>- tradingsymbol: GPIL-EQ</w:t>
        <w:br/>
        <w:t xml:space="preserve">  exchange: NSE</w:t>
        <w:br/>
        <w:t>- tradingsymbol: RSYSTEMS-EQ</w:t>
        <w:br/>
        <w:t xml:space="preserve">  exchange: NSE</w:t>
        <w:br/>
        <w:t>- tradingsymbol: JKLAKSHMI-EQ</w:t>
        <w:br/>
        <w:t xml:space="preserve">  exchange: NSE</w:t>
        <w:br/>
        <w:t>- tradingsymbol: HINDALCO-EQ</w:t>
        <w:br/>
        <w:t xml:space="preserve">  exchange: NSE</w:t>
        <w:br/>
        <w:t>- tradingsymbol: IRCTC-EQ</w:t>
        <w:br/>
        <w:t xml:space="preserve">  exchange: NSE</w:t>
        <w:br/>
        <w:t>- tradingsymbol: HBLENGINE-EQ</w:t>
        <w:br/>
        <w:t xml:space="preserve">  exchange: NSE</w:t>
        <w:br/>
        <w:t>- tradingsymbol: JASH-EQ</w:t>
        <w:br/>
        <w:t xml:space="preserve">  exchange: NSE</w:t>
        <w:br/>
        <w:t>- tradingsymbol: LUMAXTECH-EQ</w:t>
        <w:br/>
        <w:t xml:space="preserve">  exchange: NSE</w:t>
        <w:br/>
        <w:t>- tradingsymbol: UNOMINDA-EQ</w:t>
        <w:br/>
        <w:t xml:space="preserve">  exchange: NSE</w:t>
        <w:br/>
        <w:t>- tradingsymbol: FINCABLES-EQ</w:t>
        <w:br/>
        <w:t xml:space="preserve">  exchange: NSE</w:t>
        <w:br/>
        <w:t>- tradingsymbol: ARVSMART-EQ</w:t>
        <w:br/>
        <w:t xml:space="preserve">  exchange: NSE</w:t>
        <w:br/>
        <w:t>- tradingsymbol: UFLEX-EQ</w:t>
        <w:br/>
        <w:t xml:space="preserve">  exchange: NSE</w:t>
        <w:br/>
        <w:t>- tradingsymbol: MPSLTD-EQ</w:t>
        <w:br/>
        <w:t xml:space="preserve">  exchange: NSE</w:t>
        <w:br/>
        <w:t>- tradingsymbol: BHARTIARTL-EQ</w:t>
        <w:br/>
        <w:t xml:space="preserve">  exchange: NSE</w:t>
        <w:br/>
        <w:t>- tradingsymbol: MARUTI-EQ</w:t>
        <w:br/>
        <w:t xml:space="preserve">  exchange: NSE</w:t>
        <w:br/>
        <w:t>- tradingsymbol: INDIGO-EQ</w:t>
        <w:br/>
        <w:t xml:space="preserve">  exchange: NSE</w:t>
        <w:br/>
        <w:t>- tradingsymbol: AFFLE-EQ</w:t>
        <w:br/>
        <w:t xml:space="preserve">  exchange: NSE</w:t>
        <w:br/>
        <w:t>- tradingsymbol: ULTRACEMCO-EQ</w:t>
        <w:br/>
        <w:t xml:space="preserve">  exchange: NSE</w:t>
        <w:br/>
        <w:t>- tradingsymbol: FORCEMOT-EQ</w:t>
        <w:br/>
        <w:t xml:space="preserve">  exchange: NSE</w:t>
        <w:br/>
        <w:t>- tradingsymbol: NTPC-EQ</w:t>
        <w:br/>
        <w:t xml:space="preserve">  exchange: NSE</w:t>
        <w:br/>
        <w:t>- tradingsymbol: ALKEM-EQ</w:t>
        <w:br/>
        <w:t xml:space="preserve">  exchange: NSE</w:t>
        <w:br/>
        <w:t>- tradingsymbol: BIKAJI-EQ</w:t>
        <w:br/>
        <w:t xml:space="preserve">  exchange: NSE</w:t>
        <w:br/>
        <w:t>- tradingsymbol: RUSTOMJEE-EQ</w:t>
        <w:br/>
        <w:t xml:space="preserve">  exchange: NSE</w:t>
        <w:br/>
        <w:t>- tradingsymbol: GREAVESCOT-EQ</w:t>
        <w:br/>
        <w:t xml:space="preserve">  exchange: NSE</w:t>
        <w:br/>
        <w:t>- tradingsymbol: ABB-EQ</w:t>
        <w:br/>
        <w:t xml:space="preserve">  exchange: NSE</w:t>
        <w:br/>
        <w:t>- tradingsymbol: IIFLCAPS-EQ</w:t>
        <w:br/>
        <w:t xml:space="preserve">  exchange: NSE</w:t>
        <w:br/>
        <w:t>- tradingsymbol: AIAENG-EQ</w:t>
        <w:br/>
        <w:t xml:space="preserve">  exchange: NSE</w:t>
        <w:br/>
        <w:t>- tradingsymbol: GRINDWELL-EQ</w:t>
        <w:br/>
        <w:t xml:space="preserve">  exchange: NSE</w:t>
        <w:br/>
        <w:t>- tradingsymbol: ACE-EQ</w:t>
        <w:br/>
        <w:t xml:space="preserve">  exchange: NSE</w:t>
        <w:br/>
        <w:t>- tradingsymbol: ANANTRAJ-EQ</w:t>
        <w:br/>
        <w:t xml:space="preserve">  exchange: NSE</w:t>
        <w:br/>
        <w:t>- tradingsymbol: SOBHA-EQ</w:t>
        <w:br/>
        <w:t xml:space="preserve">  exchange: NSE</w:t>
        <w:br/>
        <w:t>- tradingsymbol: HINDPETRO-EQ</w:t>
        <w:br/>
        <w:t xml:space="preserve">  exchange: NSE</w:t>
        <w:br/>
        <w:t>- tradingsymbol: SIYSIL-EQ</w:t>
        <w:br/>
        <w:t xml:space="preserve">  exchange: NSE</w:t>
        <w:br/>
        <w:t>- tradingsymbol: FSL-EQ</w:t>
        <w:br/>
        <w:t xml:space="preserve">  exchange: NSE</w:t>
        <w:br/>
        <w:t>- tradingsymbol: INDIANB-EQ</w:t>
        <w:br/>
        <w:t xml:space="preserve">  exchange: NSE</w:t>
        <w:br/>
        <w:t>- tradingsymbol: FORTIS-EQ</w:t>
        <w:br/>
        <w:t xml:space="preserve">  exchange: NSE</w:t>
        <w:br/>
        <w:t>- tradingsymbol: INDIACEM-EQ</w:t>
        <w:br/>
        <w:t xml:space="preserve">  exchange: NSE</w:t>
        <w:br/>
        <w:t>- tradingsymbol: KIRLPNU-EQ</w:t>
        <w:br/>
        <w:t xml:space="preserve">  exchange: NSE</w:t>
        <w:br/>
        <w:t>- tradingsymbol: RAIN-EQ</w:t>
        <w:br/>
        <w:t xml:space="preserve">  exchange: NSE</w:t>
        <w:br/>
        <w:t>- tradingsymbol: LINDEINDIA-EQ</w:t>
        <w:br/>
        <w:t xml:space="preserve">  exchange: NSE</w:t>
        <w:br/>
        <w:t>- tradingsymbol: IPCALAB-EQ</w:t>
        <w:br/>
        <w:t xml:space="preserve">  exchange: NSE</w:t>
        <w:br/>
        <w:t>- tradingsymbol: RPGLIFE-EQ</w:t>
        <w:br/>
        <w:t xml:space="preserve">  exchange: NSE</w:t>
        <w:br/>
        <w:t>- tradingsymbol: ZFCVINDIA-EQ</w:t>
        <w:br/>
        <w:t xml:space="preserve">  exchange: NSE</w:t>
        <w:br/>
        <w:t>- tradingsymbol: AJMERA-EQ</w:t>
        <w:br/>
        <w:t xml:space="preserve">  exchange: NSE</w:t>
        <w:br/>
        <w:t>- tradingsymbol: NETWEB-EQ</w:t>
        <w:br/>
        <w:t xml:space="preserve">  exchange: NSE</w:t>
        <w:br/>
        <w:t>- tradingsymbol: ZYDUSWELL-EQ</w:t>
        <w:br/>
        <w:t xml:space="preserve">  exchange: NSE</w:t>
        <w:br/>
        <w:t>- tradingsymbol: SUNTECK-EQ</w:t>
        <w:br/>
        <w:t xml:space="preserve">  exchange: NSE</w:t>
        <w:br/>
        <w:t>- tradingsymbol: KAJARIACER-EQ</w:t>
        <w:br/>
        <w:t xml:space="preserve">  exchange: NSE</w:t>
        <w:br/>
        <w:t>- tradingsymbol: TVSSCS-EQ</w:t>
        <w:br/>
        <w:t xml:space="preserve">  exchange: NSE</w:t>
        <w:br/>
        <w:t>- tradingsymbol: TCPLPACK-EQ</w:t>
        <w:br/>
        <w:t xml:space="preserve">  exchange: NSE</w:t>
        <w:br/>
        <w:t>- tradingsymbol: HPL-EQ</w:t>
        <w:br/>
        <w:t xml:space="preserve">  exchange: NSE</w:t>
        <w:br/>
        <w:t>- tradingsymbol: SIGNATURE-EQ</w:t>
        <w:br/>
        <w:t xml:space="preserve">  exchange: NSE</w:t>
        <w:br/>
        <w:t>- tradingsymbol: CUMMINSIND-EQ</w:t>
        <w:br/>
        <w:t xml:space="preserve">  exchange: NSE</w:t>
        <w:br/>
        <w:t>- tradingsymbol: TI-EQ</w:t>
        <w:br/>
        <w:t xml:space="preserve">  exchange: NSE</w:t>
        <w:br/>
        <w:t>- tradingsymbol: MAXESTATES-EQ</w:t>
        <w:br/>
        <w:t xml:space="preserve">  exchange: NSE</w:t>
        <w:br/>
        <w:t>- tradingsymbol: GANESHHOUC-EQ</w:t>
        <w:br/>
        <w:t xml:space="preserve">  exchange: NSE</w:t>
        <w:br/>
        <w:t>- tradingsymbol: SPARC-EQ</w:t>
        <w:br/>
        <w:t xml:space="preserve">  exchange: NSE</w:t>
        <w:br/>
        <w:t>- tradingsymbol: IFBIND-EQ</w:t>
        <w:br/>
        <w:t xml:space="preserve">  exchange: NSE</w:t>
        <w:br/>
        <w:t>- tradingsymbol: CERA-EQ</w:t>
        <w:br/>
        <w:t xml:space="preserve">  exchange: NSE</w:t>
        <w:br/>
        <w:t>- tradingsymbol: JYOTHYLAB-EQ</w:t>
        <w:br/>
        <w:t xml:space="preserve">  exchange: NSE</w:t>
        <w:br/>
        <w:t>- tradingsymbol: CEATLTD-EQ</w:t>
        <w:br/>
        <w:t xml:space="preserve">  exchange: NSE</w:t>
        <w:br/>
        <w:t>- tradingsymbol: JKIL-EQ</w:t>
        <w:br/>
        <w:t xml:space="preserve">  exchange: NSE</w:t>
        <w:br/>
        <w:t>- tradingsymbol: IRB-EQ</w:t>
        <w:br/>
        <w:t xml:space="preserve">  exchange: NSE</w:t>
        <w:br/>
        <w:t>- tradingsymbol: NMDC-EQ</w:t>
        <w:br/>
        <w:t xml:space="preserve">  exchange: NSE</w:t>
        <w:br/>
        <w:t>- tradingsymbol: RECLTD-EQ</w:t>
        <w:br/>
        <w:t xml:space="preserve">  exchange: NSE</w:t>
        <w:br/>
        <w:t>- tradingsymbol: INFIBEAM-EQ</w:t>
        <w:br/>
        <w:t xml:space="preserve">  exchange: NSE</w:t>
        <w:br/>
        <w:t>- tradingsymbol: PTCIL-EQ</w:t>
        <w:br/>
        <w:t xml:space="preserve">  exchange: NSE</w:t>
        <w:br/>
        <w:t>- tradingsymbol: SUMICHEM-EQ</w:t>
        <w:br/>
        <w:t xml:space="preserve">  exchange: NSE</w:t>
        <w:br/>
        <w:t>- tradingsymbol: SHRIPISTON-EQ</w:t>
        <w:br/>
        <w:t xml:space="preserve">  exchange: NSE</w:t>
        <w:br/>
        <w:t>- tradingsymbol: LLOYDSME-EQ</w:t>
        <w:br/>
        <w:t xml:space="preserve">  exchange: NSE</w:t>
        <w:br/>
        <w:t>- tradingsymbol: LTIM-EQ</w:t>
        <w:br/>
        <w:t xml:space="preserve">  exchange: NSE</w:t>
        <w:br/>
        <w:t>- tradingsymbol: DBCORP-EQ</w:t>
        <w:br/>
        <w:t xml:space="preserve">  exchange: NSE</w:t>
        <w:br/>
        <w:t>- tradingsymbol: ADVENZYMES-EQ</w:t>
        <w:br/>
        <w:t xml:space="preserve">  exchange: NSE</w:t>
        <w:br/>
        <w:t>- tradingsymbol: CONCORDBIO-EQ</w:t>
        <w:br/>
        <w:t xml:space="preserve">  exchange: NSE</w:t>
        <w:br/>
        <w:t>- tradingsymbol: DBL-EQ</w:t>
        <w:br/>
        <w:t xml:space="preserve">  exchange: NSE</w:t>
        <w:br/>
        <w:t>- tradingsymbol: LTTS-EQ</w:t>
        <w:br/>
        <w:t xml:space="preserve">  exchange: NSE</w:t>
        <w:br/>
        <w:t>- tradingsymbol: BLUEJET-EQ</w:t>
        <w:br/>
        <w:t xml:space="preserve">  exchange: NSE</w:t>
        <w:br/>
        <w:t>- tradingsymbol: CELLO-EQ</w:t>
        <w:br/>
        <w:t xml:space="preserve">  exchange: NSE</w:t>
        <w:br/>
        <w:t>- tradingsymbol: MASFIN-EQ</w:t>
        <w:br/>
        <w:t xml:space="preserve">  exchange: NSE</w:t>
        <w:br/>
        <w:t>- tradingsymbol: DMART-EQ</w:t>
        <w:br/>
        <w:t xml:space="preserve">  exchange: NSE</w:t>
        <w:br/>
        <w:t>- tradingsymbol: RAMKY-EQ</w:t>
        <w:br/>
        <w:t xml:space="preserve">  exchange: NSE</w:t>
        <w:br/>
        <w:t>- tradingsymbol: PRESTIGE-EQ</w:t>
        <w:br/>
        <w:t xml:space="preserve">  exchange: NSE</w:t>
        <w:br/>
        <w:t>- tradingsymbol: FEDFINA-EQ</w:t>
        <w:br/>
        <w:t xml:space="preserve">  exchange: NSE</w:t>
        <w:br/>
        <w:t>- tradingsymbol: MAHSEAMLES-EQ</w:t>
        <w:br/>
        <w:t xml:space="preserve">  exchange: NSE</w:t>
        <w:br/>
        <w:t>- tradingsymbol: HAPPYFORGE-EQ</w:t>
        <w:br/>
        <w:t xml:space="preserve">  exchange: NSE</w:t>
        <w:br/>
        <w:t>- tradingsymbol: SUNCLAY-EQ</w:t>
        <w:br/>
        <w:t xml:space="preserve">  exchange: NSE</w:t>
        <w:br/>
        <w:t>- tradingsymbol: GODREJCP-EQ</w:t>
        <w:br/>
        <w:t xml:space="preserve">  exchange: NSE</w:t>
        <w:br/>
        <w:t>- tradingsymbol: ADANIENSOL-EQ</w:t>
        <w:br/>
        <w:t xml:space="preserve">  exchange: NSE</w:t>
        <w:br/>
        <w:t>- tradingsymbol: LUPIN-EQ</w:t>
        <w:br/>
        <w:t xml:space="preserve">  exchange: NSE</w:t>
        <w:br/>
        <w:t>- tradingsymbol: GUJGASLTD-EQ</w:t>
        <w:br/>
        <w:t xml:space="preserve">  exchange: NSE</w:t>
        <w:br/>
        <w:t>- tradingsymbol: INDIAMART-EQ</w:t>
        <w:br/>
        <w:t xml:space="preserve">  exchange: NSE</w:t>
        <w:br/>
        <w:t>- tradingsymbol: MAHABANK-EQ</w:t>
        <w:br/>
        <w:t xml:space="preserve">  exchange: NSE</w:t>
        <w:br/>
        <w:t>- tradingsymbol: GIPCL-EQ</w:t>
        <w:br/>
        <w:t xml:space="preserve">  exchange: NSE</w:t>
        <w:br/>
        <w:t>- tradingsymbol: GNFC-EQ</w:t>
        <w:br/>
        <w:t xml:space="preserve">  exchange: NSE</w:t>
        <w:br/>
        <w:t>- tradingsymbol: FMGOETZE-EQ</w:t>
        <w:br/>
        <w:t xml:space="preserve">  exchange: NSE</w:t>
        <w:br/>
        <w:t>- tradingsymbol: MEDANTA-EQ</w:t>
        <w:br/>
        <w:t xml:space="preserve">  exchange: NSE</w:t>
        <w:br/>
        <w:t>- tradingsymbol: NITCO-EQ</w:t>
        <w:br/>
        <w:t xml:space="preserve">  exchange: NSE</w:t>
        <w:br/>
        <w:t>- tradingsymbol: KEI-EQ</w:t>
        <w:br/>
        <w:t xml:space="preserve">  exchange: NSE</w:t>
        <w:br/>
        <w:t>- tradingsymbol: HEG-EQ</w:t>
        <w:br/>
        <w:t xml:space="preserve">  exchange: NSE</w:t>
        <w:br/>
        <w:t>- tradingsymbol: KFINTECH-EQ</w:t>
        <w:br/>
        <w:t xml:space="preserve">  exchange: NSE</w:t>
        <w:br/>
        <w:t>- tradingsymbol: GREENPANEL-EQ</w:t>
        <w:br/>
        <w:t xml:space="preserve">  exchange: NSE</w:t>
        <w:br/>
        <w:t>- tradingsymbol: TANLA-EQ</w:t>
        <w:br/>
        <w:t xml:space="preserve">  exchange: NSE</w:t>
        <w:br/>
        <w:t>- tradingsymbol: PITTIENG-EQ</w:t>
        <w:br/>
        <w:t xml:space="preserve">  exchange: NSE</w:t>
        <w:br/>
        <w:t>- tradingsymbol: JKTYRE-EQ</w:t>
        <w:br/>
        <w:t xml:space="preserve">  exchange: NSE</w:t>
        <w:br/>
        <w:t>- tradingsymbol: EMBDL-EQ</w:t>
        <w:br/>
        <w:t xml:space="preserve">  exchange: NSE</w:t>
        <w:br/>
        <w:t>- tradingsymbol: GOKULAGRO-EQ</w:t>
        <w:br/>
        <w:t xml:space="preserve">  exchange: NSE</w:t>
        <w:br/>
        <w:t>- tradingsymbol: WEBELSOLAR-EQ</w:t>
        <w:br/>
        <w:t xml:space="preserve">  exchange: NSE</w:t>
        <w:br/>
        <w:t>- tradingsymbol: NAVINFLUOR-EQ</w:t>
        <w:br/>
        <w:t xml:space="preserve">  exchange: NSE</w:t>
        <w:br/>
        <w:t>- tradingsymbol: TIMETECHNO-EQ</w:t>
        <w:br/>
        <w:t xml:space="preserve">  exchange: NSE</w:t>
        <w:br/>
        <w:t>- tradingsymbol: INDHOTEL-EQ</w:t>
        <w:br/>
        <w:t xml:space="preserve">  exchange: NSE</w:t>
        <w:br/>
        <w:t>- tradingsymbol: UJJIVANSFB-EQ</w:t>
        <w:br/>
        <w:t xml:space="preserve">  exchange: NSE</w:t>
        <w:br/>
        <w:t>- tradingsymbol: GMMPFAUDLR-EQ</w:t>
        <w:br/>
        <w:t xml:space="preserve">  exchange: NSE</w:t>
        <w:br/>
        <w:t>- tradingsymbol: IONEXCHANG-EQ</w:t>
        <w:br/>
        <w:t xml:space="preserve">  exchange: NSE</w:t>
        <w:br/>
        <w:t>- tradingsymbol: KIRIINDUS-EQ</w:t>
        <w:br/>
        <w:t xml:space="preserve">  exchange: NSE</w:t>
        <w:br/>
        <w:t>- tradingsymbol: BAJAJFINSV-EQ</w:t>
        <w:br/>
        <w:t xml:space="preserve">  exchange: NSE</w:t>
        <w:br/>
        <w:t>- tradingsymbol: ITI-EQ</w:t>
        <w:br/>
        <w:t xml:space="preserve">  exchange: NSE</w:t>
        <w:br/>
        <w:t>- tradingsymbol: REFEX-EQ</w:t>
        <w:br/>
        <w:t xml:space="preserve">  exchange: NSE</w:t>
        <w:br/>
        <w:t>- tradingsymbol: NIITMTS-EQ</w:t>
        <w:br/>
        <w:t xml:space="preserve">  exchange: NSE</w:t>
        <w:br/>
        <w:t>- tradingsymbol: WHIRLPOOL-EQ</w:t>
        <w:br/>
        <w:t xml:space="preserve">  exchange: NSE</w:t>
        <w:br/>
        <w:t>- tradingsymbol: SANDUMA-EQ</w:t>
        <w:br/>
        <w:t xml:space="preserve">  exchange: NSE</w:t>
        <w:br/>
        <w:t>- tradingsymbol: ICICIPRULI-EQ</w:t>
        <w:br/>
        <w:t xml:space="preserve">  exchange: NSE</w:t>
        <w:br/>
        <w:t>- tradingsymbol: SJVN-EQ</w:t>
        <w:br/>
        <w:t xml:space="preserve">  exchange: NSE</w:t>
        <w:br/>
        <w:t>- tradingsymbol: KINGFA-EQ</w:t>
        <w:br/>
        <w:t xml:space="preserve">  exchange: NSE</w:t>
        <w:br/>
        <w:t>- tradingsymbol: KOTAKBANK-EQ</w:t>
        <w:br/>
        <w:t xml:space="preserve">  exchange: NSE</w:t>
        <w:br/>
        <w:t>- tradingsymbol: BAJAJCON-EQ</w:t>
        <w:br/>
        <w:t xml:space="preserve">  exchange: NSE</w:t>
        <w:br/>
        <w:t>- tradingsymbol: GRAVITA-EQ</w:t>
        <w:br/>
        <w:t xml:space="preserve">  exchange: NSE</w:t>
        <w:br/>
        <w:t>- tradingsymbol: INOXINDIA-EQ</w:t>
        <w:br/>
        <w:t xml:space="preserve">  exchange: NSE</w:t>
        <w:br/>
        <w:t>- tradingsymbol: PENIND-EQ</w:t>
        <w:br/>
        <w:t xml:space="preserve">  exchange: NSE</w:t>
        <w:br/>
        <w:t>- tradingsymbol: TCI-EQ</w:t>
        <w:br/>
        <w:t xml:space="preserve">  exchange: NSE</w:t>
        <w:br/>
        <w:t>- tradingsymbol: OLECTRA-EQ</w:t>
        <w:br/>
        <w:t xml:space="preserve">  exchange: NSE</w:t>
        <w:br/>
        <w:t>- tradingsymbol: OFSS-EQ</w:t>
        <w:br/>
        <w:t xml:space="preserve">  exchange: NSE</w:t>
        <w:br/>
        <w:t>- tradingsymbol: TMB-EQ</w:t>
        <w:br/>
        <w:t xml:space="preserve">  exchange: NSE</w:t>
        <w:br/>
        <w:t>- tradingsymbol: GARFIBRES-EQ</w:t>
        <w:br/>
        <w:t xml:space="preserve">  exchange: NSE</w:t>
        <w:br/>
        <w:t>- tradingsymbol: HARSHA-EQ</w:t>
        <w:br/>
        <w:t xml:space="preserve">  exchange: NSE</w:t>
        <w:br/>
        <w:t>- tradingsymbol: RKFORGE-EQ</w:t>
        <w:br/>
        <w:t xml:space="preserve">  exchange: NSE</w:t>
        <w:br/>
        <w:t>- tradingsymbol: DATAMATICS-EQ</w:t>
        <w:br/>
        <w:t xml:space="preserve">  exchange: NSE</w:t>
        <w:br/>
        <w:t>- tradingsymbol: CCL-EQ</w:t>
        <w:br/>
        <w:t xml:space="preserve">  exchange: NSE</w:t>
        <w:br/>
        <w:t>- tradingsymbol: GLAXO-EQ</w:t>
        <w:br/>
        <w:t xml:space="preserve">  exchange: NSE</w:t>
        <w:br/>
        <w:t>- tradingsymbol: TCS-EQ</w:t>
        <w:br/>
        <w:t xml:space="preserve">  exchange: NSE</w:t>
        <w:br/>
        <w:t>- tradingsymbol: SUPRAJIT-EQ</w:t>
        <w:br/>
        <w:t xml:space="preserve">  exchange: NSE</w:t>
        <w:br/>
        <w:t>- tradingsymbol: KANSAINER-EQ</w:t>
        <w:br/>
        <w:t xml:space="preserve">  exchange: NSE</w:t>
        <w:br/>
        <w:t>- tradingsymbol: SUZLON-EQ</w:t>
        <w:br/>
        <w:t xml:space="preserve">  exchange: NSE</w:t>
        <w:br/>
        <w:t>- tradingsymbol: FIVESTAR-EQ</w:t>
        <w:br/>
        <w:t xml:space="preserve">  exchange: NSE</w:t>
        <w:br/>
        <w:t>- tradingsymbol: MBAPL-EQ</w:t>
        <w:br/>
        <w:t xml:space="preserve">  exchange: NSE</w:t>
        <w:br/>
        <w:t>- tradingsymbol: SAFARI-EQ</w:t>
        <w:br/>
        <w:t xml:space="preserve">  exchange: NSE</w:t>
        <w:br/>
        <w:t>- tradingsymbol: SUNTV-EQ</w:t>
        <w:br/>
        <w:t xml:space="preserve">  exchange: NSE</w:t>
        <w:br/>
        <w:t>- tradingsymbol: SKYGOLD-EQ</w:t>
        <w:br/>
        <w:t xml:space="preserve">  exchange: NSE</w:t>
        <w:br/>
        <w:t>- tradingsymbol: TORNTPOWER-EQ</w:t>
        <w:br/>
        <w:t xml:space="preserve">  exchange: NSE</w:t>
        <w:br/>
        <w:t>- tradingsymbol: REDINGTON-EQ</w:t>
        <w:br/>
        <w:t xml:space="preserve">  exchange: NSE</w:t>
        <w:br/>
        <w:t>- tradingsymbol: IFCI-EQ</w:t>
        <w:br/>
        <w:t xml:space="preserve">  exchange: NSE</w:t>
        <w:br/>
        <w:t>- tradingsymbol: KSCL-EQ</w:t>
        <w:br/>
        <w:t xml:space="preserve">  exchange: NSE</w:t>
        <w:br/>
        <w:t>- tradingsymbol: MANGCHEFER-EQ</w:t>
        <w:br/>
        <w:t xml:space="preserve">  exchange: NSE</w:t>
        <w:br/>
        <w:t>- tradingsymbol: BRIGADE-EQ</w:t>
        <w:br/>
        <w:t xml:space="preserve">  exchange: NSE</w:t>
        <w:br/>
        <w:t>- tradingsymbol: APOLLOHOSP-EQ</w:t>
        <w:br/>
        <w:t xml:space="preserve">  exchange: NSE</w:t>
        <w:br/>
        <w:t>- tradingsymbol: GVT&amp;D-EQ</w:t>
        <w:br/>
        <w:t xml:space="preserve">  exchange: NSE</w:t>
        <w:br/>
        <w:t>- tradingsymbol: SINDHUTRAD-EQ</w:t>
        <w:br/>
        <w:t xml:space="preserve">  exchange: NSE</w:t>
        <w:br/>
        <w:t>- tradingsymbol: SENCO-EQ</w:t>
        <w:br/>
        <w:t xml:space="preserve">  exchange: NSE</w:t>
        <w:br/>
        <w:t>- tradingsymbol: OIL-EQ</w:t>
        <w:br/>
        <w:t xml:space="preserve">  exchange: NSE</w:t>
        <w:br/>
        <w:t>- tradingsymbol: MGL-EQ</w:t>
        <w:br/>
        <w:t xml:space="preserve">  exchange: NSE</w:t>
        <w:br/>
        <w:t>- tradingsymbol: REDTAPE-EQ</w:t>
        <w:br/>
        <w:t xml:space="preserve">  exchange: NSE</w:t>
        <w:br/>
        <w:t>- tradingsymbol: HINDCOPPER-EQ</w:t>
        <w:br/>
        <w:t xml:space="preserve">  exchange: NSE</w:t>
        <w:br/>
        <w:t>- tradingsymbol: MMTC-EQ</w:t>
        <w:br/>
        <w:t xml:space="preserve">  exchange: NSE</w:t>
        <w:br/>
        <w:t>- tradingsymbol: KIRLOSBROS-EQ</w:t>
        <w:br/>
        <w:t xml:space="preserve">  exchange: NSE</w:t>
        <w:br/>
        <w:t>- tradingsymbol: EMSLIMITED-EQ</w:t>
        <w:br/>
        <w:t xml:space="preserve">  exchange: NSE</w:t>
        <w:br/>
        <w:t>- tradingsymbol: LAURUSLABS-EQ</w:t>
        <w:br/>
        <w:t xml:space="preserve">  exchange: NSE</w:t>
        <w:br/>
        <w:t>- tradingsymbol: IMFA-EQ</w:t>
        <w:br/>
        <w:t xml:space="preserve">  exchange: NSE</w:t>
        <w:br/>
        <w:t>- tradingsymbol: BOROLTD-EQ</w:t>
        <w:br/>
        <w:t xml:space="preserve">  exchange: NSE</w:t>
        <w:br/>
        <w:t>- tradingsymbol: GPPL-EQ</w:t>
        <w:br/>
        <w:t xml:space="preserve">  exchange: NSE</w:t>
        <w:br/>
        <w:t>- tradingsymbol: LICHSGFIN-EQ</w:t>
        <w:br/>
        <w:t xml:space="preserve">  exchange: NSE</w:t>
        <w:br/>
        <w:t>- tradingsymbol: LUMAXIND-EQ</w:t>
        <w:br/>
        <w:t xml:space="preserve">  exchange: NSE</w:t>
        <w:br/>
        <w:t>- tradingsymbol: CHENNPETRO-EQ</w:t>
        <w:br/>
        <w:t xml:space="preserve">  exchange: NSE</w:t>
        <w:br/>
        <w:t>- tradingsymbol: JAMNAAUTO-EQ</w:t>
        <w:br/>
        <w:t xml:space="preserve">  exchange: NSE</w:t>
        <w:br/>
        <w:t>- tradingsymbol: MOIL-EQ</w:t>
        <w:br/>
        <w:t xml:space="preserve">  exchange: NSE</w:t>
        <w:br/>
        <w:t>- tradingsymbol: KIRLOSENG-EQ</w:t>
        <w:br/>
        <w:t xml:space="preserve">  exchange: NSE</w:t>
        <w:br/>
        <w:t>- tradingsymbol: TEJASNET-EQ</w:t>
        <w:br/>
        <w:t xml:space="preserve">  exchange: NSE</w:t>
        <w:br/>
        <w:t>- tradingsymbol: OPTIEMUS-EQ</w:t>
        <w:br/>
        <w:t xml:space="preserve">  exchange: NSE</w:t>
        <w:br/>
        <w:t>- tradingsymbol: PARKHOTELS-EQ</w:t>
        <w:br/>
        <w:t xml:space="preserve">  exchange: NSE</w:t>
        <w:br/>
        <w:t>- tradingsymbol: MFSL-EQ</w:t>
        <w:br/>
        <w:t xml:space="preserve">  exchange: NSE</w:t>
        <w:br/>
        <w:t>- tradingsymbol: COCHINSHIP-EQ</w:t>
        <w:br/>
        <w:t xml:space="preserve">  exchange: NSE</w:t>
        <w:br/>
        <w:t>- tradingsymbol: CHOLAHLDNG-EQ</w:t>
        <w:br/>
        <w:t xml:space="preserve">  exchange: NSE</w:t>
        <w:br/>
        <w:t>- tradingsymbol: BOSCHLTD-EQ</w:t>
        <w:br/>
        <w:t xml:space="preserve">  exchange: NSE</w:t>
        <w:br/>
        <w:t>- tradingsymbol: MOREPENLAB-EQ</w:t>
        <w:br/>
        <w:t xml:space="preserve">  exchange: NSE</w:t>
        <w:br/>
        <w:t>- tradingsymbol: JSFB-EQ</w:t>
        <w:br/>
        <w:t xml:space="preserve">  exchange: NSE</w:t>
        <w:br/>
        <w:t>- tradingsymbol: MRF-EQ</w:t>
        <w:br/>
        <w:t xml:space="preserve">  exchange: NSE</w:t>
        <w:br/>
        <w:t>- tradingsymbol: MUTHOOTFIN-EQ</w:t>
        <w:br/>
        <w:t xml:space="preserve">  exchange: NSE</w:t>
        <w:br/>
        <w:t>- tradingsymbol: GODIGIT-EQ</w:t>
        <w:br/>
        <w:t xml:space="preserve">  exchange: NSE</w:t>
        <w:br/>
        <w:t>- tradingsymbol: ARKADE-EQ</w:t>
        <w:br/>
        <w:t xml:space="preserve">  exchange: NSE</w:t>
        <w:br/>
        <w:t>- tradingsymbol: KRN-EQ</w:t>
        <w:br/>
        <w:t xml:space="preserve">  exchange: NSE</w:t>
        <w:br/>
        <w:t>- tradingsymbol: HYUNDAI-EQ</w:t>
        <w:br/>
        <w:t xml:space="preserve">  exchange: NSE</w:t>
        <w:br/>
        <w:t>- tradingsymbol: LEMONTREE-EQ</w:t>
        <w:br/>
        <w:t xml:space="preserve">  exchange: NSE</w:t>
        <w:br/>
        <w:t>- tradingsymbol: ACMESOLAR-EQ</w:t>
        <w:br/>
        <w:t xml:space="preserve">  exchange: NSE</w:t>
        <w:br/>
        <w:t>- tradingsymbol: RAYMOND-EQ</w:t>
        <w:br/>
        <w:t xml:space="preserve">  exchange: NSE</w:t>
        <w:br/>
        <w:t>- tradingsymbol: PCJEWELLER-EQ</w:t>
        <w:br/>
        <w:t xml:space="preserve">  exchange: NSE</w:t>
        <w:br/>
        <w:t>- tradingsymbol: AJAXENGG-EQ</w:t>
        <w:br/>
        <w:t xml:space="preserve">  exchange: NSE</w:t>
        <w:br/>
        <w:t>- tradingsymbol: HEXT-EQ</w:t>
        <w:br/>
        <w:t xml:space="preserve">  exchange: NSE</w:t>
        <w:br/>
        <w:t>- tradingsymbol: ORIENTCEM-EQ</w:t>
        <w:br/>
        <w:t xml:space="preserve">  exchange: NSE</w:t>
        <w:br/>
        <w:t>- tradingsymbol: SHANTIGEAR-EQ</w:t>
        <w:br/>
        <w:t xml:space="preserve">  exchange: NSE</w:t>
        <w:br/>
        <w:t>- tradingsymbol: INDOSTAR-EQ</w:t>
        <w:br/>
        <w:t xml:space="preserve">  exchange: NSE</w:t>
        <w:br/>
        <w:t>- tradingsymbol: BORORENEW-EQ</w:t>
        <w:br/>
        <w:t xml:space="preserve">  exchange: NSE</w:t>
        <w:br/>
        <w:t>- tradingsymbol: JTEKTINDIA-EQ</w:t>
        <w:br/>
        <w:t xml:space="preserve">  exchange: NSE</w:t>
        <w:br/>
        <w:t>- tradingsymbol: SRF-EQ</w:t>
        <w:br/>
        <w:t xml:space="preserve">  exchange: NSE</w:t>
        <w:br/>
        <w:t>- tradingsymbol: SUNDARMFIN-EQ</w:t>
        <w:br/>
        <w:t xml:space="preserve">  exchange: NSE</w:t>
        <w:br/>
        <w:t>- tradingsymbol: SUNPHARMA-EQ</w:t>
        <w:br/>
        <w:t xml:space="preserve">  exchange: NSE</w:t>
        <w:br/>
        <w:t>- tradingsymbol: SMLISUZU-EQ</w:t>
        <w:br/>
        <w:t xml:space="preserve">  exchange: NSE</w:t>
        <w:br/>
        <w:t>- tradingsymbol: TATAPOWER-EQ</w:t>
        <w:br/>
        <w:t xml:space="preserve">  exchange: NSE</w:t>
        <w:br/>
        <w:t>- tradingsymbol: BANARISUG-EQ</w:t>
        <w:br/>
        <w:t xml:space="preserve">  exchange: NSE</w:t>
        <w:br/>
        <w:t>- tradingsymbol: ADANIGREEN-EQ</w:t>
        <w:br/>
        <w:t xml:space="preserve">  exchange: NSE</w:t>
        <w:br/>
        <w:t>- tradingsymbol: UNICHEMLAB-EQ</w:t>
        <w:br/>
        <w:t xml:space="preserve">  exchange: NSE</w:t>
        <w:br/>
        <w:t>- tradingsymbol: JUBLPHARMA-EQ</w:t>
        <w:br/>
        <w:t xml:space="preserve">  exchange: NSE</w:t>
        <w:br/>
        <w:t>- tradingsymbol: VESUVIUS-EQ</w:t>
        <w:br/>
        <w:t xml:space="preserve">  exchange: NSE</w:t>
        <w:br/>
        <w:t>- tradingsymbol: VSTIND-EQ</w:t>
        <w:br/>
        <w:t xml:space="preserve">  exchange: NSE</w:t>
        <w:br/>
        <w:t>- tradingsymbol: WSTCSTPAPR-EQ</w:t>
        <w:br/>
        <w:t xml:space="preserve">  exchange: NSE</w:t>
        <w:br/>
        <w:t>- tradingsymbol: BHARATRAS-EQ</w:t>
        <w:br/>
        <w:t xml:space="preserve">  exchange: NSE</w:t>
        <w:br/>
        <w:t>- tradingsymbol: MOTHERSON-EQ</w:t>
        <w:br/>
        <w:t xml:space="preserve">  exchange: NSE</w:t>
        <w:br/>
        <w:t>- tradingsymbol: HDFCAMC-EQ</w:t>
        <w:br/>
        <w:t xml:space="preserve">  exchange: NSE</w:t>
        <w:br/>
        <w:t>- tradingsymbol: AARTIDRUGS-EQ</w:t>
        <w:br/>
        <w:t xml:space="preserve">  exchange: NSE</w:t>
        <w:br/>
        <w:t>- tradingsymbol: ALKYLAMINE-EQ</w:t>
        <w:br/>
        <w:t xml:space="preserve">  exchange: NSE</w:t>
        <w:br/>
        <w:t>- tradingsymbol: SONACOMS-EQ</w:t>
        <w:br/>
        <w:t xml:space="preserve">  exchange: NSE</w:t>
        <w:br/>
        <w:t>- tradingsymbol: FDC-EQ</w:t>
        <w:br/>
        <w:t xml:space="preserve">  exchange: NSE</w:t>
        <w:br/>
        <w:t>- tradingsymbol: IRCON-EQ</w:t>
        <w:br/>
        <w:t xml:space="preserve">  exchange: NSE</w:t>
        <w:br/>
        <w:t>- tradingsymbol: ETERNAL-EQ</w:t>
        <w:br/>
        <w:t xml:space="preserve">  exchange: NSE</w:t>
        <w:br/>
        <w:t>- tradingsymbol: CIGNITITEC-EQ</w:t>
        <w:br/>
        <w:t xml:space="preserve">  exchange: NSE</w:t>
        <w:br/>
        <w:t>- tradingsymbol: INDUSINDBK-EQ</w:t>
        <w:br/>
        <w:t xml:space="preserve">  exchange: NSE</w:t>
        <w:br/>
        <w:t>- tradingsymbol: PDSL-EQ</w:t>
        <w:br/>
        <w:t xml:space="preserve">  exchange: NSE</w:t>
        <w:br/>
        <w:t>- tradingsymbol: BRITANNIA-EQ</w:t>
        <w:br/>
        <w:t xml:space="preserve">  exchange: NSE</w:t>
        <w:br/>
        <w:t>- tradingsymbol: J&amp;KBANK-EQ</w:t>
        <w:br/>
        <w:t xml:space="preserve">  exchange: NSE</w:t>
        <w:br/>
        <w:t>- tradingsymbol: TECHNOE-EQ</w:t>
        <w:br/>
        <w:t xml:space="preserve">  exchange: NSE</w:t>
        <w:br/>
        <w:t>- tradingsymbol: GOCOLORS-EQ</w:t>
        <w:br/>
        <w:t xml:space="preserve">  exchange: NSE</w:t>
        <w:br/>
        <w:t>- tradingsymbol: COROMANDEL-EQ</w:t>
        <w:br/>
        <w:t xml:space="preserve">  exchange: NSE</w:t>
        <w:br/>
        <w:t>- tradingsymbol: SUPRIYA-EQ</w:t>
        <w:br/>
        <w:t xml:space="preserve">  exchange: NSE</w:t>
        <w:br/>
        <w:t>- tradingsymbol: ZENTEC-EQ</w:t>
        <w:br/>
        <w:t xml:space="preserve">  exchange: NSE</w:t>
        <w:br/>
        <w:t>- tradingsymbol: ELLEN-EQ</w:t>
        <w:br/>
        <w:t xml:space="preserve">  exchange: NSE</w:t>
        <w:br/>
        <w:t>- tradingsymbol: IMAGICAA-EQ</w:t>
        <w:br/>
        <w:t xml:space="preserve">  exchange: NSE</w:t>
        <w:br/>
        <w:t>- tradingsymbol: SHAILY-EQ</w:t>
        <w:br/>
        <w:t xml:space="preserve">  exchange: NSE</w:t>
        <w:br/>
        <w:t>- tradingsymbol: ELGIEQUIP-EQ</w:t>
        <w:br/>
        <w:t xml:space="preserve">  exchange: NSE</w:t>
        <w:br/>
        <w:t>- tradingsymbol: CAMPUS-EQ</w:t>
        <w:br/>
        <w:t xml:space="preserve">  exchange: NSE</w:t>
        <w:br/>
        <w:t>- tradingsymbol: PGHL-EQ</w:t>
        <w:br/>
        <w:t xml:space="preserve">  exchange: NSE</w:t>
        <w:br/>
        <w:t>- tradingsymbol: ESCORTS-EQ</w:t>
        <w:br/>
        <w:t xml:space="preserve">  exchange: NSE</w:t>
        <w:br/>
        <w:t>- tradingsymbol: RVNL-EQ</w:t>
        <w:br/>
        <w:t xml:space="preserve">  exchange: NSE</w:t>
        <w:br/>
        <w:t>- tradingsymbol: INDGN-EQ</w:t>
        <w:br/>
        <w:t xml:space="preserve">  exchange: NSE</w:t>
        <w:br/>
        <w:t>- tradingsymbol: AADHARHFC-EQ</w:t>
        <w:br/>
        <w:t xml:space="preserve">  exchange: NSE</w:t>
        <w:br/>
        <w:t>- tradingsymbol: IXIGO-EQ</w:t>
        <w:br/>
        <w:t xml:space="preserve">  exchange: NSE</w:t>
        <w:br/>
        <w:t>- tradingsymbol: DHANUKA-EQ</w:t>
        <w:br/>
        <w:t xml:space="preserve">  exchange: NSE</w:t>
        <w:br/>
        <w:t>- tradingsymbol: FIRSTCRY-EQ</w:t>
        <w:br/>
        <w:t xml:space="preserve">  exchange: NSE</w:t>
        <w:br/>
        <w:t>- tradingsymbol: BAJAJHFL-EQ</w:t>
        <w:br/>
        <w:t xml:space="preserve">  exchange: NSE</w:t>
        <w:br/>
        <w:t>- tradingsymbol: MINDACORP-EQ</w:t>
        <w:br/>
        <w:t xml:space="preserve">  exchange: NSE</w:t>
        <w:br/>
        <w:t>- tradingsymbol: AFCONS-EQ</w:t>
        <w:br/>
        <w:t xml:space="preserve">  exchange: NSE</w:t>
        <w:br/>
        <w:t>- tradingsymbol: TRANSRAILL-EQ</w:t>
        <w:br/>
        <w:t xml:space="preserve">  exchange: NSE</w:t>
        <w:br/>
        <w:t>- tradingsymbol: MTNL-EQ</w:t>
        <w:br/>
        <w:t xml:space="preserve">  exchange: NSE</w:t>
        <w:br/>
        <w:t>- tradingsymbol: NCC-EQ</w:t>
        <w:br/>
        <w:t xml:space="preserve">  exchange: NSE</w:t>
        <w:br/>
        <w:t>- tradingsymbol: AKUMS-EQ</w:t>
        <w:br/>
        <w:t xml:space="preserve">  exchange: NSE</w:t>
        <w:br/>
        <w:t>- tradingsymbol: IGIL-EQ</w:t>
        <w:br/>
        <w:t xml:space="preserve">  exchange: NSE</w:t>
        <w:br/>
        <w:t>- tradingsymbol: VMART-EQ</w:t>
        <w:br/>
        <w:t xml:space="preserve">  exchange: NSE</w:t>
        <w:br/>
        <w:t>- tradingsymbol: PROTEAN-EQ</w:t>
        <w:br/>
        <w:t xml:space="preserve">  exchange: NSE</w:t>
        <w:br/>
        <w:t>- tradingsymbol: SAMMAANCAP-EQ</w:t>
        <w:br/>
        <w:t xml:space="preserve">  exchange: NSE</w:t>
        <w:br/>
        <w:t>- tradingsymbol: BAJAJHLDNG-EQ</w:t>
        <w:br/>
        <w:t xml:space="preserve">  exchange: NSE</w:t>
        <w:br/>
        <w:t>- tradingsymbol: SCI-EQ</w:t>
        <w:br/>
        <w:t xml:space="preserve">  exchange: NSE</w:t>
        <w:br/>
        <w:t>- tradingsymbol: SIEMENS-EQ</w:t>
        <w:br/>
        <w:t xml:space="preserve">  exchange: NSE</w:t>
        <w:br/>
        <w:t>- tradingsymbol: TATACHEM-EQ</w:t>
        <w:br/>
        <w:t xml:space="preserve">  exchange: NSE</w:t>
        <w:br/>
        <w:t>- tradingsymbol: BBTC-EQ</w:t>
        <w:br/>
        <w:t xml:space="preserve">  exchange: NSE</w:t>
        <w:br/>
        <w:t>- tradingsymbol: BHARATFORG-EQ</w:t>
        <w:br/>
        <w:t xml:space="preserve">  exchange: NSE</w:t>
        <w:br/>
        <w:t>- tradingsymbol: BHEL-EQ</w:t>
        <w:br/>
        <w:t xml:space="preserve">  exchange: NSE</w:t>
        <w:br/>
        <w:t>- tradingsymbol: HDFCLIFE-EQ</w:t>
        <w:br/>
        <w:t xml:space="preserve">  exchange: NSE</w:t>
        <w:br/>
        <w:t>- tradingsymbol: GAIL-EQ</w:t>
        <w:br/>
        <w:t xml:space="preserve">  exchange: NSE</w:t>
        <w:br/>
        <w:t>- tradingsymbol: DODLA-EQ</w:t>
        <w:br/>
        <w:t xml:space="preserve">  exchange: NSE</w:t>
        <w:br/>
        <w:t>- tradingsymbol: MAZDOCK-EQ</w:t>
        <w:br/>
        <w:t xml:space="preserve">  exchange: NSE</w:t>
        <w:br/>
        <w:t>- tradingsymbol: BPCL-EQ</w:t>
        <w:br/>
        <w:t xml:space="preserve">  exchange: NSE</w:t>
        <w:br/>
        <w:t>- tradingsymbol: ROLEXRINGS-EQ</w:t>
        <w:br/>
        <w:t xml:space="preserve">  exchange: NSE</w:t>
        <w:br/>
        <w:t>- tradingsymbol: DEVYANI-EQ</w:t>
        <w:br/>
        <w:t xml:space="preserve">  exchange: NSE</w:t>
        <w:br/>
        <w:t>- tradingsymbol: VIJAYA-EQ</w:t>
        <w:br/>
        <w:t xml:space="preserve">  exchange: NSE</w:t>
        <w:br/>
        <w:t>- tradingsymbol: ATGL-EQ</w:t>
        <w:br/>
        <w:t xml:space="preserve">  exchange: NSE</w:t>
        <w:br/>
        <w:t>- tradingsymbol: ABREL-EQ</w:t>
        <w:br/>
        <w:t xml:space="preserve">  exchange: NSE</w:t>
        <w:br/>
        <w:t>- tradingsymbol: PAYTM-EQ</w:t>
        <w:br/>
        <w:t xml:space="preserve">  exchange: NSE</w:t>
        <w:br/>
        <w:t>- tradingsymbol: JINDALSTEL-EQ</w:t>
        <w:br/>
        <w:t xml:space="preserve">  exchange: NSE</w:t>
        <w:br/>
        <w:t>- tradingsymbol: STARHEALTH-EQ</w:t>
        <w:br/>
        <w:t xml:space="preserve">  exchange: NSE</w:t>
        <w:br/>
        <w:t>- tradingsymbol: MAPMYINDIA-EQ</w:t>
        <w:br/>
        <w:t xml:space="preserve">  exchange: NSE</w:t>
        <w:br/>
        <w:t>- tradingsymbol: ATHERENERG-EQ</w:t>
        <w:br/>
        <w:t xml:space="preserve">  exchange: NSE</w:t>
        <w:br/>
        <w:t>- tradingsymbol: CMSINFO-EQ</w:t>
        <w:br/>
        <w:t xml:space="preserve">  exchange: NSE</w:t>
        <w:br/>
        <w:t>- tradingsymbol: MAHLIFE-EQ</w:t>
        <w:br/>
        <w:t xml:space="preserve">  exchange: NSE</w:t>
        <w:br/>
        <w:t>- tradingsymbol: RPSGVENT-EQ</w:t>
        <w:br/>
        <w:t xml:space="preserve">  exchange: NSE</w:t>
        <w:br/>
        <w:t>- tradingsymbol: CHOICEIN-EQ</w:t>
        <w:br/>
        <w:t xml:space="preserve">  exchange: NSE</w:t>
        <w:br/>
        <w:t>- tradingsymbol: POLYCAB-EQ</w:t>
        <w:br/>
        <w:t xml:space="preserve">  exchange: NSE</w:t>
        <w:br/>
        <w:t>- tradingsymbol: SPLPETRO-EQ</w:t>
        <w:br/>
        <w:t xml:space="preserve">  exchange: NSE</w:t>
        <w:br/>
        <w:t>- tradingsymbol: KPITTECH-EQ</w:t>
        <w:br/>
        <w:t xml:space="preserve">  exchange: NSE</w:t>
        <w:br/>
        <w:t>- tradingsymbol: BAJAJHIND-EQ</w:t>
        <w:br/>
        <w:t xml:space="preserve">  exchange: NSE</w:t>
        <w:br/>
        <w:t>- tradingsymbol: MCX-EQ</w:t>
        <w:br/>
        <w:t xml:space="preserve">  exchange: NSE</w:t>
        <w:br/>
        <w:t>- tradingsymbol: ANGELONE-EQ</w:t>
        <w:br/>
        <w:t xml:space="preserve">  exchange: NSE</w:t>
        <w:br/>
        <w:t>- tradingsymbol: SKFINDIA-EQ</w:t>
        <w:br/>
        <w:t xml:space="preserve">  exchange: NSE</w:t>
        <w:br/>
        <w:t>- tradingsymbol: SUPREMEIND-EQ</w:t>
        <w:br/>
        <w:t xml:space="preserve">  exchange: NSE</w:t>
        <w:br/>
        <w:t>- tradingsymbol: SWARAJENG-EQ</w:t>
        <w:br/>
        <w:t xml:space="preserve">  exchange: NSE</w:t>
        <w:br/>
        <w:t>- tradingsymbol: TATACONSUM-EQ</w:t>
        <w:br/>
        <w:t xml:space="preserve">  exchange: NSE</w:t>
        <w:br/>
        <w:t>- tradingsymbol: THOMASCOOK-EQ</w:t>
        <w:br/>
        <w:t xml:space="preserve">  exchange: NSE</w:t>
        <w:br/>
        <w:t>- tradingsymbol: TTKPRESTIG-EQ</w:t>
        <w:br/>
        <w:t xml:space="preserve">  exchange: NSE</w:t>
        <w:br/>
        <w:t>- tradingsymbol: BEML-EQ</w:t>
        <w:br/>
        <w:t xml:space="preserve">  exchange: NSE</w:t>
        <w:br/>
        <w:t>- tradingsymbol: NIACL-EQ</w:t>
        <w:br/>
        <w:t xml:space="preserve">  exchange: NSE</w:t>
        <w:br/>
        <w:t>- tradingsymbol: GREENPLY-EQ</w:t>
        <w:br/>
        <w:t xml:space="preserve">  exchange: NSE</w:t>
        <w:br/>
        <w:t>- tradingsymbol: JCHAC-EQ</w:t>
        <w:br/>
        <w:t xml:space="preserve">  exchange: NSE</w:t>
        <w:br/>
        <w:t>- tradingsymbol: CONCOR-EQ</w:t>
        <w:br/>
        <w:t xml:space="preserve">  exchange: NSE</w:t>
        <w:br/>
        <w:t>- tradingsymbol: HAPPSTMNDS-EQ</w:t>
        <w:br/>
        <w:t xml:space="preserve">  exchange: NSE</w:t>
        <w:br/>
        <w:t>- tradingsymbol: SAREGAMA-EQ</w:t>
        <w:br/>
        <w:t xml:space="preserve">  exchange: NSE</w:t>
        <w:br/>
        <w:t>- tradingsymbol: CYIENT-EQ</w:t>
        <w:br/>
        <w:t xml:space="preserve">  exchange: NSE</w:t>
        <w:br/>
        <w:t>- tradingsymbol: VISHNU-EQ</w:t>
        <w:br/>
        <w:t xml:space="preserve">  exchange: NSE</w:t>
        <w:br/>
        <w:t>- tradingsymbol: TEGA-EQ</w:t>
        <w:br/>
        <w:t xml:space="preserve">  exchange: NSE</w:t>
        <w:br/>
        <w:t>- tradingsymbol: COSMOFIRST-EQ</w:t>
        <w:br/>
        <w:t xml:space="preserve">  exchange: NSE</w:t>
        <w:br/>
        <w:t>- tradingsymbol: GLENMARK-EQ</w:t>
        <w:br/>
        <w:t xml:space="preserve">  exchange: NSE</w:t>
        <w:br/>
        <w:t>- tradingsymbol: BELRISE-EQ</w:t>
        <w:br/>
        <w:t xml:space="preserve">  exchange: NSE</w:t>
        <w:br/>
        <w:t>- tradingsymbol: AJANTPHARM-EQ</w:t>
        <w:br/>
        <w:t xml:space="preserve">  exchange: NSE</w:t>
        <w:br/>
        <w:t>- tradingsymbol: MANYAVAR-EQ</w:t>
        <w:br/>
        <w:t xml:space="preserve">  exchange: NSE</w:t>
        <w:br/>
        <w:t>- tradingsymbol: BLUESTARCO-EQ</w:t>
        <w:br/>
        <w:t xml:space="preserve">  exchange: NSE</w:t>
        <w:br/>
        <w:t>- tradingsymbol: DRREDDY-EQ</w:t>
        <w:br/>
        <w:t xml:space="preserve">  exchange: NSE</w:t>
        <w:br/>
        <w:t>- tradingsymbol: MSTCLTD-EQ</w:t>
        <w:br/>
        <w:t xml:space="preserve">  exchange: NSE</w:t>
        <w:br/>
        <w:t>- tradingsymbol: PNCINFRA-EQ</w:t>
        <w:br/>
        <w:t xml:space="preserve">  exchange: NSE</w:t>
        <w:br/>
        <w:t>- tradingsymbol: PRUDENT-EQ</w:t>
        <w:br/>
        <w:t xml:space="preserve">  exchange: NSE</w:t>
        <w:br/>
        <w:t>- tradingsymbol: TRIDENT-EQ</w:t>
        <w:br/>
        <w:t xml:space="preserve">  exchange: NSE</w:t>
        <w:br/>
        <w:t>- tradingsymbol: PARADEEP-EQ</w:t>
        <w:br/>
        <w:t xml:space="preserve">  exchange: NSE</w:t>
        <w:br/>
        <w:t>- tradingsymbol: EPL-EQ</w:t>
        <w:br/>
        <w:t xml:space="preserve">  exchange: NSE</w:t>
        <w:br/>
        <w:t>- tradingsymbol: ETHOSLTD-EQ</w:t>
        <w:br/>
        <w:t xml:space="preserve">  exchange: NSE</w:t>
        <w:br/>
        <w:t>- tradingsymbol: HLEGLAS-EQ</w:t>
        <w:br/>
        <w:t xml:space="preserve">  exchange: NSE</w:t>
        <w:br/>
        <w:t>- tradingsymbol: NAVNETEDUL-EQ</w:t>
        <w:br/>
        <w:t xml:space="preserve">  exchange: NSE</w:t>
        <w:br/>
        <w:t>- tradingsymbol: RAILTEL-EQ</w:t>
        <w:br/>
        <w:t xml:space="preserve">  exchange: NSE</w:t>
        <w:br/>
        <w:t>- tradingsymbol: ABDL-EQ</w:t>
        <w:br/>
        <w:t xml:space="preserve">  exchange: NSE</w:t>
        <w:br/>
        <w:t>- tradingsymbol: MAITHANALL-EQ</w:t>
        <w:br/>
        <w:t xml:space="preserve">  exchange: NSE</w:t>
        <w:br/>
        <w:t>- tradingsymbol: MIDHANI-EQ</w:t>
        <w:br/>
        <w:t xml:space="preserve">  exchange: NSE</w:t>
        <w:br/>
        <w:t>- tradingsymbol: PNGJL-EQ</w:t>
        <w:br/>
        <w:t xml:space="preserve">  exchange: NSE</w:t>
        <w:br/>
        <w:t>- tradingsymbol: SANOFICONR-EQ</w:t>
        <w:br/>
        <w:t xml:space="preserve">  exchange: NSE</w:t>
        <w:br/>
        <w:t>- tradingsymbol: PGHH-EQ</w:t>
        <w:br/>
        <w:t xml:space="preserve">  exchange: NSE</w:t>
        <w:br/>
        <w:t>- tradingsymbol: ATUL-EQ</w:t>
        <w:br/>
        <w:t xml:space="preserve">  exchange: NSE</w:t>
        <w:br/>
        <w:t>- tradingsymbol: POLYPLEX-EQ</w:t>
        <w:br/>
        <w:t xml:space="preserve">  exchange: NSE</w:t>
        <w:br/>
        <w:t>- tradingsymbol: PRAJIND-EQ</w:t>
        <w:br/>
        <w:t xml:space="preserve">  exchange: NSE</w:t>
        <w:br/>
        <w:t>- tradingsymbol: SAGILITY-EQ</w:t>
        <w:br/>
        <w:t xml:space="preserve">  exchange: NSE</w:t>
        <w:br/>
        <w:t>- tradingsymbol: PRSMJOHNSN-EQ</w:t>
        <w:br/>
        <w:t xml:space="preserve">  exchange: NSE</w:t>
        <w:br/>
        <w:t>- tradingsymbol: SAILIFE-EQ</w:t>
        <w:br/>
        <w:t xml:space="preserve">  exchange: NSE</w:t>
        <w:br/>
        <w:t>- tradingsymbol: VENTIVE-EQ</w:t>
        <w:br/>
        <w:t xml:space="preserve">  exchange: NSE</w:t>
        <w:br/>
        <w:t>- tradingsymbol: ABFRL-EQ</w:t>
        <w:br/>
        <w:t xml:space="preserve">  exchange: NSE</w:t>
        <w:br/>
        <w:t>- tradingsymbol: SBIN-EQ</w:t>
        <w:br/>
        <w:t xml:space="preserve">  exchange: NSE</w:t>
        <w:br/>
        <w:t>- tradingsymbol: CAMS-EQ</w:t>
        <w:br/>
        <w:t xml:space="preserve">  exchange: NSE</w:t>
        <w:br/>
        <w:t>- tradingsymbol: NAM-INDIA-EQ</w:t>
        <w:br/>
        <w:t xml:space="preserve">  exchange: NSE</w:t>
        <w:br/>
        <w:t>- tradingsymbol: TATAMOTORS-EQ</w:t>
        <w:br/>
        <w:t xml:space="preserve">  exchange: NSE</w:t>
        <w:br/>
        <w:t>- tradingsymbol: FINEORG-EQ</w:t>
        <w:br/>
        <w:t xml:space="preserve">  exchange: NSE</w:t>
        <w:br/>
        <w:t>- tradingsymbol: HATSUN-EQ</w:t>
        <w:br/>
        <w:t xml:space="preserve">  exchange: NSE</w:t>
        <w:br/>
        <w:t>- tradingsymbol: NAVA-EQ</w:t>
        <w:br/>
        <w:t xml:space="preserve">  exchange: NSE</w:t>
        <w:br/>
        <w:t>- tradingsymbol: DYNAMATECH-EQ</w:t>
        <w:br/>
        <w:t xml:space="preserve">  exchange: NSE</w:t>
        <w:br/>
        <w:t>- tradingsymbol: BANKINDIA-EQ</w:t>
        <w:br/>
        <w:t xml:space="preserve">  exchange: NSE</w:t>
        <w:br/>
        <w:t>- tradingsymbol: KIMS-EQ</w:t>
        <w:br/>
        <w:t xml:space="preserve">  exchange: NSE</w:t>
        <w:br/>
        <w:t>- tradingsymbol: NUVOCO-EQ</w:t>
        <w:br/>
        <w:t xml:space="preserve">  exchange: NSE</w:t>
        <w:br/>
        <w:t>- tradingsymbol: CHEMPLASTS-EQ</w:t>
        <w:br/>
        <w:t xml:space="preserve">  exchange: NSE</w:t>
        <w:br/>
        <w:t>- tradingsymbol: GRSE-EQ</w:t>
        <w:br/>
        <w:t xml:space="preserve">  exchange: NSE</w:t>
        <w:br/>
        <w:t>- tradingsymbol: PARAS-EQ</w:t>
        <w:br/>
        <w:t xml:space="preserve">  exchange: NSE</w:t>
        <w:br/>
        <w:t>- tradingsymbol: GOODLUCK-EQ</w:t>
        <w:br/>
        <w:t xml:space="preserve">  exchange: NSE</w:t>
        <w:br/>
        <w:t>- tradingsymbol: FCL-EQ</w:t>
        <w:br/>
        <w:t xml:space="preserve">  exchange: NSE</w:t>
        <w:br/>
        <w:t>- tradingsymbol: SONATSOFTW-EQ</w:t>
        <w:br/>
        <w:t xml:space="preserve">  exchange: NSE</w:t>
        <w:br/>
        <w:t>- tradingsymbol: SJS-EQ</w:t>
        <w:br/>
        <w:t xml:space="preserve">  exchange: NSE</w:t>
        <w:br/>
        <w:t>- tradingsymbol: EXIDEIND-EQ</w:t>
        <w:br/>
        <w:t xml:space="preserve">  exchange: NSE</w:t>
        <w:br/>
        <w:t>- tradingsymbol: SAPPHIRE-EQ</w:t>
        <w:br/>
        <w:t xml:space="preserve">  exchange: NSE</w:t>
        <w:br/>
        <w:t>- tradingsymbol: CHOLAFIN-EQ</w:t>
        <w:br/>
        <w:t xml:space="preserve">  exchange: NSE</w:t>
        <w:br/>
        <w:t>- tradingsymbol: RATEGAIN-EQ</w:t>
        <w:br/>
        <w:t xml:space="preserve">  exchange: NSE</w:t>
        <w:br/>
        <w:t>- tradingsymbol: JUNIPER-EQ</w:t>
        <w:br/>
        <w:t xml:space="preserve">  exchange: NSE</w:t>
        <w:br/>
        <w:t>- tradingsymbol: BHARTIHEXA-EQ</w:t>
        <w:br/>
        <w:t xml:space="preserve">  exchange: NSE</w:t>
        <w:br/>
        <w:t>- tradingsymbol: TBOTEK-EQ</w:t>
        <w:br/>
        <w:t xml:space="preserve">  exchange: NSE</w:t>
        <w:br/>
        <w:t>- tradingsymbol: PEL-EQ</w:t>
        <w:br/>
        <w:t xml:space="preserve">  exchange: NSE</w:t>
        <w:br/>
        <w:t>- tradingsymbol: SYMPHONY-EQ</w:t>
        <w:br/>
        <w:t xml:space="preserve">  exchange: NSE</w:t>
        <w:br/>
        <w:t>- tradingsymbol: ASHIANA-EQ</w:t>
        <w:br/>
        <w:t xml:space="preserve">  exchange: NSE</w:t>
        <w:br/>
        <w:t>- tradingsymbol: AVANTEL-EQ</w:t>
        <w:br/>
        <w:t xml:space="preserve">  exchange: NSE</w:t>
        <w:br/>
        <w:t>- tradingsymbol: APLLTD-EQ</w:t>
        <w:br/>
        <w:t xml:space="preserve">  exchange: NSE</w:t>
        <w:br/>
        <w:t>- tradingsymbol: NORTHARC-EQ</w:t>
        <w:br/>
        <w:t xml:space="preserve">  exchange: NSE</w:t>
        <w:br/>
        <w:t>- tradingsymbol: TRITURBINE-EQ</w:t>
        <w:br/>
        <w:t xml:space="preserve">  exchange: NSE</w:t>
        <w:br/>
        <w:t>- tradingsymbol: APLAPOLLO-EQ</w:t>
        <w:br/>
        <w:t xml:space="preserve">  exchange: NSE</w:t>
        <w:br/>
        <w:t>- tradingsymbol: MTARTECH-EQ</w:t>
        <w:br/>
        <w:t xml:space="preserve">  exchange: NSE</w:t>
        <w:br/>
        <w:t>- tradingsymbol: ANURAS-EQ</w:t>
        <w:br/>
        <w:t xml:space="preserve">  exchange: NSE</w:t>
        <w:br/>
        <w:t>- tradingsymbol: RELIANCE-EQ</w:t>
        <w:br/>
        <w:t xml:space="preserve">  exchange: NSE</w:t>
        <w:br/>
        <w:t>- tradingsymbol: ITCHOTELS-EQ</w:t>
        <w:br/>
        <w:t xml:space="preserve">  exchange: NSE</w:t>
        <w:br/>
        <w:t>- tradingsymbol: MCLOUD-EQ</w:t>
        <w:br/>
        <w:t xml:space="preserve">  exchange: NSE</w:t>
        <w:br/>
        <w:t>- tradingsymbol: GUJTHEM-EQ</w:t>
        <w:br/>
        <w:t xml:space="preserve">  exchange: NSE</w:t>
        <w:br/>
        <w:t>- tradingsymbol: JUSTDIAL-EQ</w:t>
        <w:br/>
        <w:t xml:space="preserve">  exchange: NSE</w:t>
        <w:br/>
        <w:t>- tradingsymbol: SHREECEM-EQ</w:t>
        <w:br/>
        <w:t xml:space="preserve">  exchange: NSE</w:t>
        <w:br/>
        <w:t>- tradingsymbol: BAJFINANCE-EQ</w:t>
        <w:br/>
        <w:t xml:space="preserve">  exchange: NSE</w:t>
        <w:br/>
        <w:t>- tradingsymbol: TATASTEEL-EQ</w:t>
        <w:br/>
        <w:t xml:space="preserve">  exchange: NSE</w:t>
        <w:br/>
        <w:t>- tradingsymbol: CREDITACC-EQ</w:t>
        <w:br/>
        <w:t xml:space="preserve">  exchange: NSE</w:t>
        <w:br/>
        <w:t>- tradingsymbol: ENGINERSIN-EQ</w:t>
        <w:br/>
        <w:t xml:space="preserve">  exchange: NSE</w:t>
        <w:br/>
        <w:t>- tradingsymbol: ASAHIINDIA-EQ</w:t>
        <w:br/>
        <w:t xml:space="preserve">  exchange: NSE</w:t>
        <w:br/>
        <w:t>- tradingsymbol: ACUTAAS-EQ</w:t>
        <w:br/>
        <w:t xml:space="preserve">  exchange: NSE</w:t>
        <w:br/>
        <w:t>- tradingsymbol: CARBORUNIV-EQ</w:t>
        <w:br/>
        <w:t xml:space="preserve">  exchange: NSE</w:t>
        <w:br/>
        <w:t>- tradingsymbol: AXISBANK-EQ</w:t>
        <w:br/>
        <w:t xml:space="preserve">  exchange: NSE</w:t>
        <w:br/>
        <w:t>- tradingsymbol: ABSLAMC-EQ</w:t>
        <w:br/>
        <w:t xml:space="preserve">  exchange: NSE</w:t>
        <w:br/>
        <w:t>- tradingsymbol: POLICYBZR-EQ</w:t>
        <w:br/>
        <w:t xml:space="preserve">  exchange: NSE</w:t>
        <w:br/>
        <w:t>- tradingsymbol: GREENLAM-EQ</w:t>
        <w:br/>
        <w:t xml:space="preserve">  exchange: NSE</w:t>
        <w:br/>
        <w:t>- tradingsymbol: HCLTECH-EQ</w:t>
        <w:br/>
        <w:t xml:space="preserve">  exchange: NSE</w:t>
        <w:br/>
        <w:t>- tradingsymbol: METROBRAND-EQ</w:t>
        <w:br/>
        <w:t xml:space="preserve">  exchange: NSE</w:t>
        <w:br/>
        <w:t>- tradingsymbol: CGPOWER-EQ</w:t>
        <w:br/>
        <w:t xml:space="preserve">  exchange: NSE</w:t>
        <w:br/>
        <w:t>- tradingsymbol: KALPATARU-EQ</w:t>
        <w:br/>
        <w:t xml:space="preserve">  exchange: NSE</w:t>
        <w:br/>
        <w:t>- tradingsymbol: DABUR-EQ</w:t>
        <w:br/>
        <w:t xml:space="preserve">  exchange: NSE</w:t>
        <w:br/>
        <w:t>- tradingsymbol: INOXWIND-EQ</w:t>
        <w:br/>
        <w:t xml:space="preserve">  exchange: NSE</w:t>
        <w:br/>
        <w:t>- tradingsymbol: ZYDUSLIFE-EQ</w:t>
        <w:br/>
        <w:t xml:space="preserve">  exchange: NSE</w:t>
        <w:br/>
        <w:t>- tradingsymbol: GATEWAY-EQ</w:t>
        <w:br/>
        <w:t xml:space="preserve">  exchange: NSE</w:t>
        <w:br/>
        <w:t>- tradingsymbol: USHAMART-EQ</w:t>
        <w:br/>
        <w:t xml:space="preserve">  exchange: NSE</w:t>
        <w:br/>
        <w:t>- tradingsymbol: EQUITASBNK-EQ</w:t>
        <w:br/>
        <w:t xml:space="preserve">  exchange: NSE</w:t>
        <w:br/>
        <w:t>- tradingsymbol: ORCHPHARMA-EQ</w:t>
        <w:br/>
        <w:t xml:space="preserve">  exchange: NSE</w:t>
        <w:br/>
        <w:t>- tradingsymbol: TIPSMUSIC-EQ</w:t>
        <w:br/>
        <w:t xml:space="preserve">  exchange: NSE</w:t>
        <w:br/>
        <w:t>- tradingsymbol: STLTECH-EQ</w:t>
        <w:br/>
        <w:t xml:space="preserve">  exchange: NSE</w:t>
        <w:br/>
        <w:t>- tradingsymbol: AETHER-EQ</w:t>
        <w:br/>
        <w:t xml:space="preserve">  exchange: NSE</w:t>
        <w:br/>
        <w:t>- tradingsymbol: GRWRHITECH-EQ</w:t>
        <w:br/>
        <w:t xml:space="preserve">  exchange: NSE</w:t>
        <w:br/>
        <w:t>- tradingsymbol: TVSMOTOR-EQ</w:t>
        <w:br/>
        <w:t xml:space="preserve">  exchange: NSE</w:t>
        <w:br/>
        <w:t>- tradingsymbol: MSUMI-EQ</w:t>
        <w:br/>
        <w:t xml:space="preserve">  exchange: NSE</w:t>
        <w:br/>
        <w:t>- tradingsymbol: VRLLOG-EQ</w:t>
        <w:br/>
        <w:t xml:space="preserve">  exchange: NSE</w:t>
        <w:br/>
        <w:t>- tradingsymbol: GAEL-EQ</w:t>
        <w:br/>
        <w:t xml:space="preserve">  exchange: NSE</w:t>
        <w:br/>
        <w:t>- tradingsymbol: EICHERMOT-EQ</w:t>
        <w:br/>
        <w:t xml:space="preserve">  exchange: NSE</w:t>
        <w:br/>
        <w:t>- tradingsymbol: EIHOTEL-EQ</w:t>
        <w:br/>
        <w:t xml:space="preserve">  exchange: NSE</w:t>
        <w:br/>
        <w:t>- tradingsymbol: IOB-EQ</w:t>
        <w:br/>
        <w:t xml:space="preserve">  exchange: NSE</w:t>
        <w:br/>
        <w:t>- tradingsymbol: ESABINDIA-EQ</w:t>
        <w:br/>
        <w:t xml:space="preserve">  exchange: NSE</w:t>
        <w:br/>
        <w:t>- tradingsymbol: VENUSPIPES-EQ</w:t>
        <w:br/>
        <w:t xml:space="preserve">  exchange: NSE</w:t>
        <w:br/>
      </w:r>
    </w:p>
    <w:p>
      <w:pPr>
        <w:pStyle w:val="Heading2"/>
      </w:pPr>
      <w:r>
        <w:t>config\markets\india\watchlists\meanhunter.yaml</w:t>
      </w:r>
    </w:p>
    <w:p>
      <w:pPr/>
      <w:r>
        <w:t>stocks:</w:t>
        <w:br/>
        <w:t xml:space="preserve">  - tradingsymbol: RELIANCE-EQ</w:t>
        <w:br/>
        <w:t xml:space="preserve">    exchange: NSE</w:t>
        <w:br/>
        <w:t xml:space="preserve">  - tradingsymbol: SBIN-EQ</w:t>
        <w:br/>
        <w:t xml:space="preserve">    exchange: NSE</w:t>
      </w:r>
    </w:p>
    <w:p>
      <w:pPr>
        <w:pStyle w:val="Heading2"/>
      </w:pPr>
      <w:r>
        <w:t>config\markets\usa\brokers\symbol_mappings\interactive_brokers.yaml</w:t>
      </w:r>
    </w:p>
    <w:p>
      <w:pPr/>
      <w:r>
        <w:t>AAPL: "265598"</w:t>
        <w:br/>
        <w:t>MSFT: "272093"</w:t>
        <w:br/>
        <w:t>TSLA: "76792991"</w:t>
      </w:r>
    </w:p>
    <w:p>
      <w:pPr>
        <w:pStyle w:val="Heading2"/>
      </w:pPr>
      <w:r>
        <w:t>config\markets\usa\watchlists\master.yaml</w:t>
      </w:r>
    </w:p>
    <w:p>
      <w:pPr/>
      <w:r>
        <w:t>stocks:</w:t>
        <w:br/>
        <w:t xml:space="preserve">  - tradingsymbol: AAPL</w:t>
        <w:br/>
        <w:t xml:space="preserve">    exchange: NASDAQ</w:t>
        <w:br/>
        <w:t xml:space="preserve">  - tradingsymbol: MSFT</w:t>
        <w:br/>
        <w:t xml:space="preserve">    exchange: NASDAQ</w:t>
        <w:br/>
        <w:t xml:space="preserve">  - tradingsymbol: TSLA</w:t>
        <w:br/>
        <w:t xml:space="preserve">    exchange: NASDAQ</w:t>
      </w:r>
    </w:p>
    <w:p>
      <w:pPr>
        <w:pStyle w:val="Heading2"/>
      </w:pPr>
      <w:r>
        <w:t>config\secrets\india\angelone_cred.yaml</w:t>
      </w:r>
    </w:p>
    <w:p>
      <w:pPr/>
      <w:r>
        <w:t>api_key: mCMg8PVs</w:t>
        <w:br/>
        <w:t>client_code: NEHR4113</w:t>
        <w:br/>
        <w:t>pin: 0786</w:t>
        <w:br/>
        <w:t>totp_secret: LTOZ3GSPPJ46AT27MEAD2U6PI4</w:t>
      </w:r>
    </w:p>
    <w:p>
      <w:pPr>
        <w:pStyle w:val="Heading2"/>
      </w:pPr>
      <w:r>
        <w:t>config\strategies\meanhunter_strategy.yaml</w:t>
      </w:r>
    </w:p>
    <w:p>
      <w:pPr/>
      <w:r>
        <w:t>name: meanhunter</w:t>
        <w:br/>
        <w:t>timeframe: 5min  # Switch to 1min, 15min, 30min, 1hr as needed</w:t>
        <w:br/>
        <w:t>watchlist:</w:t>
        <w:br/>
        <w:t xml:space="preserve">  india: config/markets/india/watchlists/meanhunter.yaml</w:t>
        <w:br/>
        <w:t>threshold: 0.75</w:t>
        <w:br/>
        <w:t>indicators:</w:t>
        <w:br/>
        <w:t xml:space="preserve">  - type: bollinger_bands</w:t>
        <w:br/>
        <w:t xml:space="preserve">    name: bb</w:t>
        <w:br/>
        <w:t xml:space="preserve">    period: 20</w:t>
        <w:br/>
        <w:t xml:space="preserve">    std: 2.0</w:t>
        <w:br/>
        <w:t xml:space="preserve">  - type: rsi</w:t>
        <w:br/>
        <w:t xml:space="preserve">    name: rsi</w:t>
        <w:br/>
        <w:t xml:space="preserve">    period: 14</w:t>
        <w:br/>
        <w:t>entry_rules:</w:t>
        <w:br/>
        <w:t xml:space="preserve">  - condition: "close &lt; bb_lower"</w:t>
        <w:br/>
        <w:t xml:space="preserve">    weight: 0.6</w:t>
        <w:br/>
        <w:t xml:space="preserve">  - condition: "rsi &lt; 30"</w:t>
        <w:br/>
        <w:t xml:space="preserve">    weight: 0.2</w:t>
        <w:br/>
        <w:t xml:space="preserve">  - condition: "volume &gt; volume_threshold"  # References market_params from config.yaml</w:t>
        <w:br/>
        <w:t xml:space="preserve">    weight: 0.2</w:t>
        <w:br/>
        <w:t>exit_rules:</w:t>
        <w:br/>
        <w:t xml:space="preserve">  - condition: "close &gt; bb_upper"</w:t>
        <w:br/>
        <w:t xml:space="preserve">    weight: 0.8</w:t>
        <w:br/>
        <w:t>stop_loss:</w:t>
        <w:br/>
        <w:t xml:space="preserve">  type: multi</w:t>
        <w:br/>
        <w:t xml:space="preserve">  rules:</w:t>
        <w:br/>
        <w:t xml:space="preserve">    - type: fixed</w:t>
        <w:br/>
        <w:t xml:space="preserve">      value: "2%"</w:t>
        <w:br/>
        <w:t>target:</w:t>
        <w:br/>
        <w:t xml:space="preserve">  type: multi</w:t>
        <w:br/>
        <w:t xml:space="preserve">  rules:</w:t>
        <w:br/>
        <w:t xml:space="preserve">    - type: fixed</w:t>
        <w:br/>
        <w:t xml:space="preserve">      value: "5%"</w:t>
        <w:br/>
        <w:t xml:space="preserve">      partial_exit: "50%"</w:t>
        <w:br/>
        <w:t xml:space="preserve">      id: "partial_1"</w:t>
        <w:br/>
        <w:t>trade_management:</w:t>
        <w:br/>
        <w:t xml:space="preserve">  breakeven:</w:t>
        <w:br/>
        <w:t xml:space="preserve">    trigger: 2.0</w:t>
        <w:br/>
        <w:t>market_params:</w:t>
        <w:br/>
        <w:t xml:space="preserve">  india:</w:t>
        <w:br/>
        <w:t xml:space="preserve">    volume_threshold: "avg_volume_20 * 1.5"  # Fallback if not in config.yaml</w:t>
      </w:r>
    </w:p>
    <w:p>
      <w:pPr>
        <w:pStyle w:val="Heading2"/>
      </w:pPr>
      <w:r>
        <w:t>scripts\create_kafka_topics.py</w:t>
      </w:r>
    </w:p>
    <w:p>
      <w:pPr/>
      <w:r>
        <w:t>import os</w:t>
        <w:br/>
        <w:t>from confluent_kafka.admin import AdminClient, NewTopic</w:t>
        <w:br/>
        <w:t>from src.py.util.config_loader import load_config</w:t>
        <w:br/>
        <w:t>from loguru import logger</w:t>
        <w:br/>
        <w:br/>
        <w:br/>
        <w:t>def create_kafka_topics(config):</w:t>
        <w:br/>
        <w:t xml:space="preserve">    """</w:t>
        <w:br/>
        <w:t xml:space="preserve">    Create Kafka topics with specified partitions from config.yaml, logging topic names and partitions.</w:t>
        <w:br/>
        <w:br/>
        <w:t xml:space="preserve">    Args:</w:t>
        <w:br/>
        <w:t xml:space="preserve">        config (Dict): Configuration dictionary from config.yaml.</w:t>
        <w:br/>
        <w:t xml:space="preserve">    """</w:t>
        <w:br/>
        <w:t xml:space="preserve">    # Configure logging</w:t>
        <w:br/>
        <w:t xml:space="preserve">    log_dir = os.path.join("logs", "kafka")</w:t>
        <w:br/>
        <w:t xml:space="preserve">    os.makedirs(log_dir, exist_ok=True)</w:t>
        <w:br/>
        <w:t xml:space="preserve">    logger.add(</w:t>
        <w:br/>
        <w:t xml:space="preserve">        f"{log_dir}/create_topics.log",</w:t>
        <w:br/>
        <w:t xml:space="preserve">        rotation="10 MB",</w:t>
        <w:br/>
        <w:t xml:space="preserve">        retention="7 days",</w:t>
        <w:br/>
        <w:t xml:space="preserve">        level="DEBUG",</w:t>
        <w:br/>
        <w:t xml:space="preserve">        format="[{time:YYYY-MM-DD HH:mm:ss}] [{level}] topic={extra[topic]} {message}"</w:t>
        <w:br/>
        <w:t xml:space="preserve">    )</w:t>
        <w:br/>
        <w:br/>
        <w:t xml:space="preserve">    admin_client = AdminClient({'bootstrap.servers': config['global']['kafka']['brokers']})</w:t>
        <w:br/>
        <w:br/>
        <w:t xml:space="preserve">    # Get existing topics</w:t>
        <w:br/>
        <w:t xml:space="preserve">    try:</w:t>
        <w:br/>
        <w:t xml:space="preserve">        existing_topics = admin_client.list_topics(timeout=10).topics</w:t>
        <w:br/>
        <w:t xml:space="preserve">        existing_topic_info = {name: len(metadata.partitions) for name, metadata in existing_topics.items()}</w:t>
        <w:br/>
        <w:t xml:space="preserve">        logger.debug(</w:t>
        <w:br/>
        <w:t xml:space="preserve">            f"Retrieved existing topics: {', '.join(f'{name} ({partitions} partitions)' for name, partitions in existing_topic_info.items())}",</w:t>
        <w:br/>
        <w:t xml:space="preserve">            topic="none")</w:t>
        <w:br/>
        <w:t xml:space="preserve">    except Exception as e:</w:t>
        <w:br/>
        <w:t xml:space="preserve">        logger.error(f"Failed to list existing topics: {e}", topic="none", exc_info=True)</w:t>
        <w:br/>
        <w:t xml:space="preserve">        raise</w:t>
        <w:br/>
        <w:br/>
        <w:t xml:space="preserve">    # Define topics to create</w:t>
        <w:br/>
        <w:t xml:space="preserve">    topics = [</w:t>
        <w:br/>
        <w:t xml:space="preserve">        {</w:t>
        <w:br/>
        <w:t xml:space="preserve">            'name': config['global']['kafka']['topics']['india'],</w:t>
        <w:br/>
        <w:t xml:space="preserve">            'partitions': config['global']['kafka']['nse_ticks_partitions'],</w:t>
        <w:br/>
        <w:t xml:space="preserve">            'partition_key': 'nse_ticks_partitions'</w:t>
        <w:br/>
        <w:t xml:space="preserve">        },</w:t>
        <w:br/>
        <w:t xml:space="preserve">        {</w:t>
        <w:br/>
        <w:t xml:space="preserve">            'name': config['global']['kafka']['topics']['ohlcv_1min'],</w:t>
        <w:br/>
        <w:t xml:space="preserve">            'partitions': config['global']['kafka']['ohlcv_1min_partitions'],</w:t>
        <w:br/>
        <w:t xml:space="preserve">            'partition_key': 'ohlcv_1min_partitions'</w:t>
        <w:br/>
        <w:t xml:space="preserve">        },</w:t>
        <w:br/>
        <w:t xml:space="preserve">        {</w:t>
        <w:br/>
        <w:t xml:space="preserve">            'name': config['global']['kafka']['topics']['ohlcv_5min'],</w:t>
        <w:br/>
        <w:t xml:space="preserve">            'partitions': config['global']['kafka']['ohlcv_5min_partitions'],</w:t>
        <w:br/>
        <w:t xml:space="preserve">            'partition_key': 'ohlcv_5min_partitions'</w:t>
        <w:br/>
        <w:t xml:space="preserve">        },</w:t>
        <w:br/>
        <w:t xml:space="preserve">        {</w:t>
        <w:br/>
        <w:t xml:space="preserve">            'name': config['global']['kafka']['topics']['ohlcv_30min'],</w:t>
        <w:br/>
        <w:t xml:space="preserve">            'partitions': config['global']['kafka']['ohlcv_30min_partitions'],</w:t>
        <w:br/>
        <w:t xml:space="preserve">            'partition_key': 'ohlcv_30min_partitions'</w:t>
        <w:br/>
        <w:t xml:space="preserve">        },</w:t>
        <w:br/>
        <w:t xml:space="preserve">        {</w:t>
        <w:br/>
        <w:t xml:space="preserve">            'name': config['global']['kafka']['topics']['signals'],</w:t>
        <w:br/>
        <w:t xml:space="preserve">            'partitions': config['global']['kafka']['signals_partitions'],</w:t>
        <w:br/>
        <w:t xml:space="preserve">            'partition_key': 'signals_partitions'</w:t>
        <w:br/>
        <w:t xml:space="preserve">        },</w:t>
        <w:br/>
        <w:t xml:space="preserve">        {</w:t>
        <w:br/>
        <w:t xml:space="preserve">            'name': config['global']['kafka']['topics']['trades'],</w:t>
        <w:br/>
        <w:t xml:space="preserve">            'partitions': config['global']['kafka']['trades_partitions'],</w:t>
        <w:br/>
        <w:t xml:space="preserve">            'partition_key': 'trades_partitions'</w:t>
        <w:br/>
        <w:t xml:space="preserve">        },</w:t>
        <w:br/>
        <w:t xml:space="preserve">    ]</w:t>
        <w:br/>
        <w:br/>
        <w:t xml:space="preserve">    # Filter out topics with correct partition count</w:t>
        <w:br/>
        <w:t xml:space="preserve">    new_topics = []</w:t>
        <w:br/>
        <w:t xml:space="preserve">    for topic in topics:</w:t>
        <w:br/>
        <w:t xml:space="preserve">        topic_name = topic['name']</w:t>
        <w:br/>
        <w:t xml:space="preserve">        expected_partitions = topic['partitions']</w:t>
        <w:br/>
        <w:t xml:space="preserve">        if topic_name in existing_topic_info:</w:t>
        <w:br/>
        <w:t xml:space="preserve">            current_partitions = existing_topic_info[topic_name]</w:t>
        <w:br/>
        <w:t xml:space="preserve">            if current_partitions == expected_partitions:</w:t>
        <w:br/>
        <w:t xml:space="preserve">                logger.info(f"Topic {topic_name} already exists with correct {current_partitions} partitions",</w:t>
        <w:br/>
        <w:t xml:space="preserve">                            topic=topic_name)</w:t>
        <w:br/>
        <w:t xml:space="preserve">                continue</w:t>
        <w:br/>
        <w:t xml:space="preserve">            else:</w:t>
        <w:br/>
        <w:t xml:space="preserve">                logger.warning(</w:t>
        <w:br/>
        <w:t xml:space="preserve">                    f"Topic {topic_name} exists with {current_partitions} partitions, expected {expected_partitions}. Cannot modify partitions.",</w:t>
        <w:br/>
        <w:t xml:space="preserve">                    topic=topic_name)</w:t>
        <w:br/>
        <w:t xml:space="preserve">                continue</w:t>
        <w:br/>
        <w:t xml:space="preserve">        new_topics.append(NewTopic(topic_name, num_partitions=expected_partitions, replication_factor=1))</w:t>
        <w:br/>
        <w:br/>
        <w:t xml:space="preserve">    if not new_topics:</w:t>
        <w:br/>
        <w:t xml:space="preserve">        logger.info(f"No new topics to create; all topics exist: {', '.join(existing_topic_info.keys())}", topic="none")</w:t>
        <w:br/>
        <w:t xml:space="preserve">        return</w:t>
        <w:br/>
        <w:br/>
        <w:t xml:space="preserve">    try:</w:t>
        <w:br/>
        <w:t xml:space="preserve">        futures = admin_client.create_topics(new_topics)</w:t>
        <w:br/>
        <w:t xml:space="preserve">        for topic, future in futures.items():</w:t>
        <w:br/>
        <w:t xml:space="preserve">            try:</w:t>
        <w:br/>
        <w:t xml:space="preserve">                future.result()</w:t>
        <w:br/>
        <w:t xml:space="preserve">                logger.info(</w:t>
        <w:br/>
        <w:t xml:space="preserve">                    f"Created topic {topic} with {config['global']['kafka'].get(f'{topic}_partitions', 4)} partitions",</w:t>
        <w:br/>
        <w:t xml:space="preserve">                    topic=topic)</w:t>
        <w:br/>
        <w:t xml:space="preserve">            except Exception as e:</w:t>
        <w:br/>
        <w:t xml:space="preserve">                if "Topic already exists" in str(e):</w:t>
        <w:br/>
        <w:t xml:space="preserve">                    logger.warning(f"Topic {topic} already exists", topic=topic)</w:t>
        <w:br/>
        <w:t xml:space="preserve">                else:</w:t>
        <w:br/>
        <w:t xml:space="preserve">                    logger.error(f"Failed to create topic {topic}: {e}", topic=topic, exc_info=True)</w:t>
        <w:br/>
        <w:t xml:space="preserve">                    # Continue to next topic</w:t>
        <w:br/>
        <w:t xml:space="preserve">    except Exception as e:</w:t>
        <w:br/>
        <w:t xml:space="preserve">        logger.error(f"Failed to initiate topic creation: {e}", topic="none", exc_info=True)</w:t>
        <w:br/>
        <w:t xml:space="preserve">        # Continue instead of raising</w:t>
        <w:br/>
        <w:br/>
        <w:br/>
        <w:t>if __name__ == "__main__":</w:t>
        <w:br/>
        <w:t xml:space="preserve">    try:</w:t>
        <w:br/>
        <w:t xml:space="preserve">        config = load_config("config/config.yaml")</w:t>
        <w:br/>
        <w:t xml:space="preserve">        create_kafka_topics(config)</w:t>
        <w:br/>
        <w:t xml:space="preserve">    except Exception as e:</w:t>
        <w:br/>
        <w:t xml:space="preserve">        logger.error(f"Script execution failed: {e}", topic="none", exc_info=True)</w:t>
        <w:br/>
        <w:t xml:space="preserve">        raise</w:t>
      </w:r>
    </w:p>
    <w:p>
      <w:pPr>
        <w:pStyle w:val="Heading2"/>
      </w:pPr>
      <w:r>
        <w:t>scripts\fetch_corporate_actions.py</w:t>
      </w:r>
    </w:p>
    <w:p>
      <w:pPr/>
    </w:p>
    <w:p>
      <w:pPr>
        <w:pStyle w:val="Heading2"/>
      </w:pPr>
      <w:r>
        <w:t>scripts\prefetch_historical_data.py</w:t>
      </w:r>
    </w:p>
    <w:p>
      <w:pPr/>
      <w:r>
        <w:t>from loguru import logger</w:t>
        <w:br/>
        <w:t>from src.py.util.logging_config import configure_logging</w:t>
        <w:br/>
        <w:t>import os</w:t>
        <w:br/>
        <w:t>import yaml</w:t>
        <w:br/>
        <w:t>import asyncio</w:t>
        <w:br/>
        <w:t>import pandas as pd</w:t>
        <w:br/>
        <w:t>import datetime</w:t>
        <w:br/>
        <w:t>from src.py.util.config_loader import load_config</w:t>
        <w:br/>
        <w:t>from src.py.messaging.redis_client import RedisClient</w:t>
        <w:br/>
        <w:t>from src.anquant.py.util.database import Database</w:t>
        <w:br/>
        <w:t>from src.py.core.adapters.angelone import AngelOneAdapter</w:t>
        <w:br/>
        <w:br/>
        <w:t># Configure global logging</w:t>
        <w:br/>
        <w:t>configure_logging()</w:t>
        <w:br/>
        <w:br/>
        <w:br/>
        <w:t>async def fetch_ohlcv(symbol, timeframe, lookback, adapter):</w:t>
        <w:br/>
        <w:t xml:space="preserve">    """Fetch OHLCV data via Angel One API or return mock data in offline mode."""</w:t>
        <w:br/>
        <w:t xml:space="preserve">    logger.debug(f"Fetching OHLCV for {symbol}:{timeframe}")</w:t>
        <w:br/>
        <w:t xml:space="preserve">    if adapter.offline_mode:</w:t>
        <w:br/>
        <w:t xml:space="preserve">        return pd.DataFrame([</w:t>
        <w:br/>
        <w:t xml:space="preserve">            {</w:t>
        <w:br/>
        <w:t xml:space="preserve">                "timestamp": (datetime.datetime.now() - datetime.timedelta(</w:t>
        <w:br/>
        <w:t xml:space="preserve">                    minutes=i * (1 if timeframe == "1min" else 5 if timeframe == "5min" else 30))).strftime(</w:t>
        <w:br/>
        <w:t xml:space="preserve">                    "%Y-%m-%d %H:%M:%S"),</w:t>
        <w:br/>
        <w:t xml:space="preserve">                "open": 100.0 - i,</w:t>
        <w:br/>
        <w:t xml:space="preserve">                "high": 100.0 - i + 5,</w:t>
        <w:br/>
        <w:t xml:space="preserve">                "low": 100.0 - i - 5,</w:t>
        <w:br/>
        <w:t xml:space="preserve">                "close": 100.0 - i,</w:t>
        <w:br/>
        <w:t xml:space="preserve">                "volume": 1000,</w:t>
        <w:br/>
        <w:t xml:space="preserve">                "tradingsymbol": symbol,</w:t>
        <w:br/>
        <w:t xml:space="preserve">                "symboltoken": adapter.mappings.get(symbol, "unknown"),</w:t>
        <w:br/>
        <w:t xml:space="preserve">                "exchange": "NSE"</w:t>
        <w:br/>
        <w:t xml:space="preserve">            } for i in range(lookback)</w:t>
        <w:br/>
        <w:t xml:space="preserve">        ])</w:t>
        <w:br/>
        <w:t xml:space="preserve">    from_date = datetime.datetime.now() - datetime.timedelta(days=7)</w:t>
        <w:br/>
        <w:t xml:space="preserve">    to_date = datetime.datetime.now()</w:t>
        <w:br/>
        <w:t xml:space="preserve">    return await adapter.fetch_historical_data(symbol, timeframe, from_date, to_date)</w:t>
        <w:br/>
        <w:br/>
        <w:br/>
        <w:t>async def prefetch_historical_data(config):</w:t>
        <w:br/>
        <w:t xml:space="preserve">    """Prefetch OHLCV data for stocks in master.yaml and store in Redis and PostgreSQL."""</w:t>
        <w:br/>
        <w:t xml:space="preserve">    redis_client = RedisClient(config["global"]["redis"])</w:t>
        <w:br/>
        <w:t xml:space="preserve">    database = Database(config["global"]["database"])</w:t>
        <w:br/>
        <w:br/>
        <w:t xml:space="preserve">    # Resolve watchlist path</w:t>
        <w:br/>
        <w:t xml:space="preserve">    project_root = os.path.abspath(os.path.join(os.path.dirname(__file__), ".."))</w:t>
        <w:br/>
        <w:t xml:space="preserve">    watchlist_path = os.path.join(project_root, config["global"]["markets"]["india"]["watchlists"]["master"])</w:t>
        <w:br/>
        <w:t xml:space="preserve">    logger.debug(f"Attempting to load watchlist from: {watchlist_path}")</w:t>
        <w:br/>
        <w:br/>
        <w:t xml:space="preserve">    try:</w:t>
        <w:br/>
        <w:t xml:space="preserve">        with open(watchlist_path, 'r') as f:</w:t>
        <w:br/>
        <w:t xml:space="preserve">            watchlist = [stock['tradingsymbol'] for stock in yaml.safe_load(f)['stocks']]</w:t>
        <w:br/>
        <w:t xml:space="preserve">    except FileNotFoundError as e:</w:t>
        <w:br/>
        <w:t xml:space="preserve">        logger.error(f"Failed to load watchlist from {watchlist_path}: {e}")</w:t>
        <w:br/>
        <w:t xml:space="preserve">        raise</w:t>
        <w:br/>
        <w:br/>
        <w:t xml:space="preserve">    # Initialize Angel One adapter</w:t>
        <w:br/>
        <w:t xml:space="preserve">    try:</w:t>
        <w:br/>
        <w:t xml:space="preserve">        credentials_path = config["global"]["markets"]["india"]["brokers"]["angelone"]["credentials"]</w:t>
        <w:br/>
        <w:t xml:space="preserve">        mappings_path = config["global"]["markets"]["india"]["brokers"]["angelone"]["symbols"]</w:t>
        <w:br/>
        <w:t xml:space="preserve">        credentials = load_config(os.path.join(project_root, credentials_path))</w:t>
        <w:br/>
        <w:t xml:space="preserve">        mappings = load_config(os.path.join(project_root, mappings_path))</w:t>
        <w:br/>
        <w:t xml:space="preserve">        adapter = AngelOneAdapter(credentials, mappings, config["global"]["kafka"], config)</w:t>
        <w:br/>
        <w:t xml:space="preserve">    except Exception as e:</w:t>
        <w:br/>
        <w:t xml:space="preserve">        logger.error(f"Failed to initialize AngelOneAdapter: {e}")</w:t>
        <w:br/>
        <w:t xml:space="preserve">        raise</w:t>
        <w:br/>
        <w:br/>
        <w:t xml:space="preserve">    for symbol in watchlist[:10]:  # Limit to 10 for testing</w:t>
        <w:br/>
        <w:t xml:space="preserve">        for timeframe in config["global"]["historical_data"]["timeframes"]:</w:t>
        <w:br/>
        <w:t xml:space="preserve">            try:</w:t>
        <w:br/>
        <w:t xml:space="preserve">                ohlcv = await fetch_ohlcv(symbol, timeframe, config["global"]["historical_data"]["lookback_candles"],</w:t>
        <w:br/>
        <w:t xml:space="preserve">                                          adapter)</w:t>
        <w:br/>
        <w:t xml:space="preserve">                df = pd.DataFrame(ohlcv)</w:t>
        <w:br/>
        <w:t xml:space="preserve">                await redis_client.cache(f"{symbol}:ohlcv:{timeframe}", df.to_dict('records'), ttl=86400)</w:t>
        <w:br/>
        <w:t xml:space="preserve">                database.save_ohlcv(symbol, timeframe, df)</w:t>
        <w:br/>
        <w:t xml:space="preserve">                logger.info(f"Prefetched OHLCV for {symbol}:{timeframe}")</w:t>
        <w:br/>
        <w:t xml:space="preserve">            except Exception as e:</w:t>
        <w:br/>
        <w:t xml:space="preserve">                logger.error(f"Failed to prefetch OHLCV for {symbol}:{timeframe}: {e}")</w:t>
        <w:br/>
        <w:t xml:space="preserve">                continue  # Continue with next symbol/timeframe</w:t>
        <w:br/>
        <w:t xml:space="preserve">    database.close()</w:t>
        <w:br/>
        <w:t xml:space="preserve">    await redis_client.close()</w:t>
        <w:br/>
        <w:br/>
        <w:br/>
        <w:t>if __name__ == "__main__":</w:t>
        <w:br/>
        <w:t xml:space="preserve">    logger.debug(f"Loguru handlers before run: {logger._core.handlers}")</w:t>
        <w:br/>
        <w:t xml:space="preserve">    config = load_config("config/config.yaml")</w:t>
        <w:br/>
        <w:t xml:space="preserve">    config['global']['offline_mode'] = True</w:t>
        <w:br/>
        <w:t xml:space="preserve">    asyncio.run(prefetch_historical_data(config))</w:t>
      </w:r>
    </w:p>
    <w:p>
      <w:pPr>
        <w:pStyle w:val="Heading2"/>
      </w:pPr>
      <w:r>
        <w:t>src\__init__.py</w:t>
      </w:r>
    </w:p>
    <w:p>
      <w:pPr/>
    </w:p>
    <w:p>
      <w:pPr>
        <w:pStyle w:val="Heading2"/>
      </w:pPr>
      <w:r>
        <w:t>src\anquant\__init__.py</w:t>
      </w:r>
    </w:p>
    <w:p>
      <w:pPr/>
    </w:p>
    <w:p>
      <w:pPr>
        <w:pStyle w:val="Heading2"/>
      </w:pPr>
      <w:r>
        <w:t>src\anquant\py\main.py</w:t>
      </w:r>
    </w:p>
    <w:p>
      <w:pPr/>
      <w:r>
        <w:t># D:\AlphaNivesh\ANQuant\src\anquant\py\main.py</w:t>
        <w:br/>
        <w:t>import asyncio</w:t>
        <w:br/>
        <w:t>import yaml</w:t>
        <w:br/>
        <w:t>import os</w:t>
        <w:br/>
        <w:t>from typing import List</w:t>
        <w:br/>
        <w:t>from src.anquant.py.util.logging import setup_logging</w:t>
        <w:br/>
        <w:t>from src.anquant.py.util.config_loader import load_config</w:t>
        <w:br/>
        <w:t>from src.anquant.py.messaging.redis_client import RedisClient</w:t>
        <w:br/>
        <w:t>from src.anquant.py.util.database import Database</w:t>
        <w:br/>
        <w:t>from src.anquant.py.core.adapters import get_adapters</w:t>
        <w:br/>
        <w:t>from anquant.py.data_management.market_data.market_data_engine import MarketDataEngine</w:t>
        <w:br/>
        <w:t>from anquant.py.indicators.indicator_engine import IndicatorEngine</w:t>
        <w:br/>
        <w:t>from src.anquant.py.core.strategy.strategy_engine import StrategyEngine  # Updated import</w:t>
        <w:br/>
        <w:t>from src.anquant.py.core.risk_management.engine import RiskManagementEngine</w:t>
        <w:br/>
        <w:t>from anquant.py.order_management.order_execution import OrderExecutionEngine</w:t>
        <w:br/>
        <w:t>from anquant.py.portfolio import PortfolioManager</w:t>
        <w:br/>
        <w:t>from anquant.py.historical_data import HistoricalDataManager</w:t>
        <w:br/>
        <w:t>from anquant.py.corporate_actions import CorporateActionManager</w:t>
        <w:br/>
        <w:t>from asyncio import iscoroutine, Future</w:t>
        <w:br/>
        <w:br/>
        <w:t>logger = setup_logging("main", log_type="general")</w:t>
        <w:br/>
        <w:br/>
        <w:t>async def load_watchlist(watchlist_path: str) -&gt; List[str]:</w:t>
        <w:br/>
        <w:t xml:space="preserve">    """Load tradingsymbols from a watchlist file."""</w:t>
        <w:br/>
        <w:t xml:space="preserve">    try:</w:t>
        <w:br/>
        <w:t xml:space="preserve">        project_root = os.path.abspath(os.path.join(os.path.dirname(__file__), "../../../"))</w:t>
        <w:br/>
        <w:t xml:space="preserve">        absolute_path = os.path.join(project_root, watchlist_path)</w:t>
        <w:br/>
        <w:t xml:space="preserve">        logger.debug(f"Attempting to load watchlist from: {absolute_path}")</w:t>
        <w:br/>
        <w:t xml:space="preserve">        with open(absolute_path, 'r', encoding='utf-8') as f:</w:t>
        <w:br/>
        <w:t xml:space="preserve">            watchlist = yaml.safe_load(f)['stocks']</w:t>
        <w:br/>
        <w:t xml:space="preserve">        return [stock['tradingsymbol'] for stock in watchlist]</w:t>
        <w:br/>
        <w:t xml:space="preserve">    except Exception as e:</w:t>
        <w:br/>
        <w:t xml:space="preserve">        logger.error(f"Failed to load watchlist from {watchlist_path}: {e}")</w:t>
        <w:br/>
        <w:t xml:space="preserve">        raise</w:t>
        <w:br/>
        <w:br/>
        <w:t>async def main():</w:t>
        <w:br/>
        <w:t xml:space="preserve">    logger.debug("Starting ANQuant Trading application")</w:t>
        <w:br/>
        <w:t xml:space="preserve">    try:</w:t>
        <w:br/>
        <w:t xml:space="preserve">        config = load_config("config/config.yaml")</w:t>
        <w:br/>
        <w:t xml:space="preserve">        redis_client = RedisClient(config['global']['redis'])</w:t>
        <w:br/>
        <w:t xml:space="preserve">        database = Database(config["global"]["database"])</w:t>
        <w:br/>
        <w:t xml:space="preserve">        adapters = get_adapters(config)</w:t>
        <w:br/>
        <w:t xml:space="preserve">        watchlists = {}</w:t>
        <w:br/>
        <w:t xml:space="preserve">        for market in config['global']['brokers']['active_brokers']:</w:t>
        <w:br/>
        <w:t xml:space="preserve">            watchlist_path = config['global']['markets'][market]['watchlists'][</w:t>
        <w:br/>
        <w:t xml:space="preserve">                'meanhunter' if market == 'india' else 'xyzstrategy']</w:t>
        <w:br/>
        <w:t xml:space="preserve">            watchlists[market] = await load_watchlist(watchlist_path)</w:t>
        <w:br/>
        <w:t xml:space="preserve">            logger.debug(f"Loaded watchlist for {market}: {watchlists[market]}")</w:t>
        <w:br/>
        <w:br/>
        <w:t xml:space="preserve">        components = [</w:t>
        <w:br/>
        <w:t xml:space="preserve">            MarketDataEngine(config, redis_client, adapters, watchlists),</w:t>
        <w:br/>
        <w:t xml:space="preserve">            *[IndicatorEngine(config, redis_client, adapters, watchlists) for _ in range(4)],</w:t>
        <w:br/>
        <w:t xml:space="preserve">            StrategyEngine(config, redis_client),</w:t>
        <w:br/>
        <w:t xml:space="preserve">            RiskManagementEngine(config),</w:t>
        <w:br/>
        <w:t xml:space="preserve">            OrderExecutionEngine(config),</w:t>
        <w:br/>
        <w:t xml:space="preserve">            PortfolioManager(config, redis_client, database),</w:t>
        <w:br/>
        <w:t xml:space="preserve">            HistoricalDataManager(config, redis_client, database),</w:t>
        <w:br/>
        <w:t xml:space="preserve">            CorporateActionManager(config, redis_client)</w:t>
        <w:br/>
        <w:t xml:space="preserve">        ]</w:t>
        <w:br/>
        <w:br/>
        <w:t xml:space="preserve">        logger.debug("Initializing components")</w:t>
        <w:br/>
        <w:t xml:space="preserve">        await asyncio.gather(*(component.initialize() for component in components))</w:t>
        <w:br/>
        <w:br/>
        <w:t xml:space="preserve">        logger.debug("Starting components")</w:t>
        <w:br/>
        <w:t xml:space="preserve">        tasks = []</w:t>
        <w:br/>
        <w:t xml:space="preserve">        for component in components:</w:t>
        <w:br/>
        <w:t xml:space="preserve">            start_result = component.start()</w:t>
        <w:br/>
        <w:t xml:space="preserve">            if isinstance(start_result, Future):</w:t>
        <w:br/>
        <w:t xml:space="preserve">                tasks.append(start_result)</w:t>
        <w:br/>
        <w:t xml:space="preserve">            elif iscoroutine(start_result):</w:t>
        <w:br/>
        <w:t xml:space="preserve">                tasks.append(asyncio.create_task(start_result))</w:t>
        <w:br/>
        <w:t xml:space="preserve">            else:</w:t>
        <w:br/>
        <w:t xml:space="preserve">                raise TypeError(f"Unexpected start result type for {component}: {type(start_result)}")</w:t>
        <w:br/>
        <w:br/>
        <w:t xml:space="preserve">        try:</w:t>
        <w:br/>
        <w:t xml:space="preserve">            await asyncio.sleep(5)</w:t>
        <w:br/>
        <w:t xml:space="preserve">            logger.info("Test run completed successfully")</w:t>
        <w:br/>
        <w:t xml:space="preserve">        except asyncio.CancelledError:</w:t>
        <w:br/>
        <w:t xml:space="preserve">            logger.info("Test run cancelled")</w:t>
        <w:br/>
        <w:t xml:space="preserve">            raise</w:t>
        <w:br/>
        <w:t xml:space="preserve">    except Exception as e:</w:t>
        <w:br/>
        <w:t xml:space="preserve">        logger.error(f"Application failed: {str(e)}", exc_info=True)</w:t>
        <w:br/>
        <w:t xml:space="preserve">        raise</w:t>
        <w:br/>
        <w:t xml:space="preserve">    finally:</w:t>
        <w:br/>
        <w:t xml:space="preserve">        logger.info("Shutting down ANQuant application")</w:t>
        <w:br/>
        <w:t xml:space="preserve">        for component in components:</w:t>
        <w:br/>
        <w:t xml:space="preserve">            if hasattr(component, 'stop'):</w:t>
        <w:br/>
        <w:t xml:space="preserve">                try:</w:t>
        <w:br/>
        <w:t xml:space="preserve">                    await component.stop()</w:t>
        <w:br/>
        <w:t xml:space="preserve">                except Exception as e:</w:t>
        <w:br/>
        <w:t xml:space="preserve">                    logger.error(f"Failed to stop component {component}: {str(e)}")</w:t>
        <w:br/>
        <w:t xml:space="preserve">        for market, broker_adapters in adapters.items():</w:t>
        <w:br/>
        <w:t xml:space="preserve">            for broker, adapter in broker_adapters.items():</w:t>
        <w:br/>
        <w:t xml:space="preserve">                try:</w:t>
        <w:br/>
        <w:t xml:space="preserve">                    await adapter.disconnect()</w:t>
        <w:br/>
        <w:t xml:space="preserve">                except Exception as e:</w:t>
        <w:br/>
        <w:t xml:space="preserve">                    logger.error(f"Failed to disconnect broker {broker} for market {market}: {str(e)}")</w:t>
        <w:br/>
        <w:t xml:space="preserve">        await redis_client.close()</w:t>
        <w:br/>
        <w:t xml:space="preserve">        database.close()</w:t>
        <w:br/>
        <w:t xml:space="preserve">        logger.info("Exiting ANQuant application")</w:t>
        <w:br/>
        <w:br/>
        <w:t>if __name__ == "__main__":</w:t>
        <w:br/>
        <w:t xml:space="preserve">    loop = asyncio.new_event_loop()</w:t>
        <w:br/>
        <w:t xml:space="preserve">    asyncio.set_event_loop(loop)</w:t>
        <w:br/>
        <w:t xml:space="preserve">    try:</w:t>
        <w:br/>
        <w:t xml:space="preserve">        loop.run_until_complete(main())</w:t>
        <w:br/>
        <w:t xml:space="preserve">    except KeyboardInterrupt:</w:t>
        <w:br/>
        <w:t xml:space="preserve">        logger.info("Received keyboard interrupt; shutting down")</w:t>
        <w:br/>
        <w:t xml:space="preserve">        tasks = [t for t in asyncio.all_tasks(loop) if t is not asyncio.current_task(loop)]</w:t>
        <w:br/>
        <w:t xml:space="preserve">        for task in tasks:</w:t>
        <w:br/>
        <w:t xml:space="preserve">            task.cancel()</w:t>
        <w:br/>
        <w:t xml:space="preserve">        loop.run_until_complete(asyncio.gather(*tasks, return_exceptions=True))</w:t>
        <w:br/>
        <w:t xml:space="preserve">        loop.run_until_complete(loop.shutdown_asyncgens())</w:t>
        <w:br/>
        <w:t xml:space="preserve">        loop.run_until_complete(loop.shutdown_default_executor())</w:t>
        <w:br/>
        <w:t xml:space="preserve">    except Exception as e:</w:t>
        <w:br/>
        <w:t xml:space="preserve">        logger.error(f"Application failed: {str(e)}", exc_info=True)</w:t>
        <w:br/>
        <w:t xml:space="preserve">        raise</w:t>
        <w:br/>
        <w:t xml:space="preserve">    finally:</w:t>
        <w:br/>
        <w:t xml:space="preserve">        loop.close()</w:t>
        <w:br/>
        <w:t xml:space="preserve">        logger.info("Event loop closed")</w:t>
      </w:r>
    </w:p>
    <w:p>
      <w:pPr>
        <w:pStyle w:val="Heading2"/>
      </w:pPr>
      <w:r>
        <w:t>src\anquant\py\__init__.py</w:t>
      </w:r>
    </w:p>
    <w:p>
      <w:pPr/>
    </w:p>
    <w:p>
      <w:pPr>
        <w:pStyle w:val="Heading2"/>
      </w:pPr>
      <w:r>
        <w:t>src\anquant\py\core\__init__.py</w:t>
      </w:r>
    </w:p>
    <w:p>
      <w:pPr/>
    </w:p>
    <w:p>
      <w:pPr>
        <w:pStyle w:val="Heading2"/>
      </w:pPr>
      <w:r>
        <w:t>src\anquant\py\core\adapters\angelone.py</w:t>
      </w:r>
    </w:p>
    <w:p>
      <w:pPr/>
      <w:r>
        <w:t># D:\AlphaNivesh\ANQuant\src\anquant\py\core\adapters\angelone.py</w:t>
        <w:br/>
        <w:t>import asyncio</w:t>
        <w:br/>
        <w:t>import json</w:t>
        <w:br/>
        <w:t>import time</w:t>
        <w:br/>
        <w:t>import queue</w:t>
        <w:br/>
        <w:t>from typing import Dict, List, Any, Callable, Optional</w:t>
        <w:br/>
        <w:t>from .base_adapter import BaseAdapter</w:t>
        <w:br/>
        <w:t>from src.anquant.py.messaging.kafka_client import KafkaClient</w:t>
        <w:br/>
        <w:t>from src.anquant.py.messaging.redis_client import RedisClient</w:t>
        <w:br/>
        <w:t>from SmartApi import SmartConnect, SmartWebSocket</w:t>
        <w:br/>
        <w:t>import pyotp</w:t>
        <w:br/>
        <w:t>import pandas as pd</w:t>
        <w:br/>
        <w:t>from datetime import datetime</w:t>
        <w:br/>
        <w:t>from zoneinfo import ZoneInfo</w:t>
        <w:br/>
        <w:t>from functools import wraps</w:t>
        <w:br/>
        <w:t>from src.anquant.py.util.logging import setup_logging</w:t>
        <w:br/>
        <w:t>import websocket</w:t>
        <w:br/>
        <w:br/>
        <w:t>logger = setup_logging("angelone", log_type="general")</w:t>
        <w:br/>
        <w:br/>
        <w:br/>
        <w:t>def rate_limit(calls_per_second: float = 5):</w:t>
        <w:br/>
        <w:t xml:space="preserve">    """Rate limit decorator to control API calls."""</w:t>
        <w:br/>
        <w:br/>
        <w:t xml:space="preserve">    def decorator(func):</w:t>
        <w:br/>
        <w:t xml:space="preserve">        last_call = 0</w:t>
        <w:br/>
        <w:br/>
        <w:t xml:space="preserve">        @wraps(func)</w:t>
        <w:br/>
        <w:t xml:space="preserve">        async def wrapper(*args, **kwargs):</w:t>
        <w:br/>
        <w:t xml:space="preserve">            nonlocal last_call</w:t>
        <w:br/>
        <w:t xml:space="preserve">            elapsed = time.time() - last_call</w:t>
        <w:br/>
        <w:t xml:space="preserve">            wait_time = 1 / calls_per_second - elapsed</w:t>
        <w:br/>
        <w:t xml:space="preserve">            if wait_time &gt; 0:</w:t>
        <w:br/>
        <w:t xml:space="preserve">                await asyncio.sleep(wait_time)</w:t>
        <w:br/>
        <w:t xml:space="preserve">            last_call = time.time()</w:t>
        <w:br/>
        <w:t xml:space="preserve">            return await func(*args, **kwargs)</w:t>
        <w:br/>
        <w:br/>
        <w:t xml:space="preserve">        return wrapper</w:t>
        <w:br/>
        <w:br/>
        <w:t xml:space="preserve">    return decorator</w:t>
        <w:br/>
        <w:br/>
        <w:br/>
        <w:t>class AngelOneAdapter(BaseAdapter):</w:t>
        <w:br/>
        <w:t xml:space="preserve">    INTERVAL_MAPPING = {</w:t>
        <w:br/>
        <w:t xml:space="preserve">        "1min": "ONE_MINUTE",</w:t>
        <w:br/>
        <w:t xml:space="preserve">        "5min": "FIVE_MINUTE",</w:t>
        <w:br/>
        <w:t xml:space="preserve">        "30min": "THIRTY_MINUTE",</w:t>
        <w:br/>
        <w:t xml:space="preserve">    }</w:t>
        <w:br/>
        <w:br/>
        <w:t xml:space="preserve">    def __init__(self, credentials: Dict[str, str], mappings: Dict[str, str], kafka_config: Dict[str, str],</w:t>
        <w:br/>
        <w:t xml:space="preserve">                 config: Dict[str, Any]):</w:t>
        <w:br/>
        <w:t xml:space="preserve">        self.credentials = credentials</w:t>
        <w:br/>
        <w:t xml:space="preserve">        self.mappings = mappings</w:t>
        <w:br/>
        <w:t xml:space="preserve">        self.offline_mode = config.get('global', {}).get('offline_mode', False)</w:t>
        <w:br/>
        <w:t xml:space="preserve">        self.smart_api = None if self.offline_mode else SmartConnect(api_key=credentials.get('api_key', ''))</w:t>
        <w:br/>
        <w:t xml:space="preserve">        self.kafka_client = None if self.offline_mode else KafkaClient(kafka_config)</w:t>
        <w:br/>
        <w:t xml:space="preserve">        self.redis_client = RedisClient(config.get('global', {}).get('redis', {}))</w:t>
        <w:br/>
        <w:t xml:space="preserve">        self.watchlist = []</w:t>
        <w:br/>
        <w:t xml:space="preserve">        self.auth_token = None</w:t>
        <w:br/>
        <w:t xml:space="preserve">        self.feed_token = None</w:t>
        <w:br/>
        <w:t xml:space="preserve">        self.client_code = None</w:t>
        <w:br/>
        <w:t xml:space="preserve">        self.websocket = None</w:t>
        <w:br/>
        <w:t xml:space="preserve">        self.running = False</w:t>
        <w:br/>
        <w:t xml:space="preserve">        self.authenticated = False</w:t>
        <w:br/>
        <w:t xml:space="preserve">        self.last_auth_time = 0</w:t>
        <w:br/>
        <w:t xml:space="preserve">        self.callback_handler = None</w:t>
        <w:br/>
        <w:t xml:space="preserve">        self.message_queue = queue.Queue()</w:t>
        <w:br/>
        <w:t xml:space="preserve">        self.processing_task = None</w:t>
        <w:br/>
        <w:t xml:space="preserve">        logger.info(f"Initialized AngelOneAdapter, offline_mode={self.offline_mode}, symbols={len(self.mappings)}")</w:t>
        <w:br/>
        <w:br/>
        <w:t xml:space="preserve">    async def connect(self) -&gt; None:</w:t>
        <w:br/>
        <w:t xml:space="preserve">        try:</w:t>
        <w:br/>
        <w:t xml:space="preserve">            await self.authenticate()</w:t>
        <w:br/>
        <w:t xml:space="preserve">            logger.info("Connected to Angel One")</w:t>
        <w:br/>
        <w:t xml:space="preserve">        except Exception as e:</w:t>
        <w:br/>
        <w:t xml:space="preserve">            logger.error(f"Failed to connect: {e}", exc_info=True)</w:t>
        <w:br/>
        <w:t xml:space="preserve">            raise</w:t>
        <w:br/>
        <w:br/>
        <w:t xml:space="preserve">    async def authenticate(self, retries: int = 3, delay: int = 5) -&gt; Dict[str, Any]:</w:t>
        <w:br/>
        <w:t xml:space="preserve">        if self.offline_mode:</w:t>
        <w:br/>
        <w:t xml:space="preserve">            logger.debug("Skipping authentication in offline mode")</w:t>
        <w:br/>
        <w:t xml:space="preserve">            self.authenticated = True</w:t>
        <w:br/>
        <w:t xml:space="preserve">            self.feed_token = "offline"</w:t>
        <w:br/>
        <w:t xml:space="preserve">            self.auth_token = "offline"</w:t>
        <w:br/>
        <w:t xml:space="preserve">            self.client_code = self.credentials.get('client_code', 'mock')</w:t>
        <w:br/>
        <w:t xml:space="preserve">            return {'clientcode': self.client_code, 'feedToken': 'offline', 'jwtToken': 'offline'}</w:t>
        <w:br/>
        <w:br/>
        <w:t xml:space="preserve">        current_time = time.time()</w:t>
        <w:br/>
        <w:t xml:space="preserve">        if current_time - self.last_auth_time &lt; 15:</w:t>
        <w:br/>
        <w:t xml:space="preserve">            await asyncio.sleep(15 - (current_time - self.last_auth_time))</w:t>
        <w:br/>
        <w:t xml:space="preserve">            logger.debug("Rate-limiting authentication")</w:t>
        <w:br/>
        <w:br/>
        <w:t xml:space="preserve">        if self.authenticated and self.feed_token and self.auth_token:</w:t>
        <w:br/>
        <w:t xml:space="preserve">            try:</w:t>
        <w:br/>
        <w:t xml:space="preserve">                if self.smart_api is not None:</w:t>
        <w:br/>
        <w:t xml:space="preserve">                    self.smart_api.getProfile(self.auth_token)</w:t>
        <w:br/>
        <w:t xml:space="preserve">                    logger.debug("Reusing existing session")</w:t>
        <w:br/>
        <w:t xml:space="preserve">                    return {'clientcode': self.client_code, 'feedToken': self.feed_token, 'jwtToken': self.auth_token}</w:t>
        <w:br/>
        <w:t xml:space="preserve">                else:</w:t>
        <w:br/>
        <w:t xml:space="preserve">                    logger.warning("SmartAPI is None, cannot reuse session")</w:t>
        <w:br/>
        <w:t xml:space="preserve">                    self.authenticated = False</w:t>
        <w:br/>
        <w:t xml:space="preserve">            except Exception as e:</w:t>
        <w:br/>
        <w:t xml:space="preserve">                logger.warning(f"Existing session invalid: {e}")</w:t>
        <w:br/>
        <w:t xml:space="preserve">                self.authenticated = False</w:t>
        <w:br/>
        <w:br/>
        <w:t xml:space="preserve">        for attempt in range(1, retries + 1):</w:t>
        <w:br/>
        <w:t xml:space="preserve">            try:</w:t>
        <w:br/>
        <w:t xml:space="preserve">                start_time = time.time()</w:t>
        <w:br/>
        <w:t xml:space="preserve">                if self.smart_api is None:</w:t>
        <w:br/>
        <w:t xml:space="preserve">                    raise ValueError("SmartAPI is not initialized")</w:t>
        <w:br/>
        <w:br/>
        <w:t xml:space="preserve">                totp = pyotp.TOTP(self.credentials['totp_secret']).now()</w:t>
        <w:br/>
        <w:t xml:space="preserve">                session = self.smart_api.generateSession(self.credentials['client_code'], self.credentials['pin'], totp)</w:t>
        <w:br/>
        <w:br/>
        <w:t xml:space="preserve">                if isinstance(session, dict) and session.get('status', False) and session.get('data'):</w:t>
        <w:br/>
        <w:t xml:space="preserve">                    session_data = session['data']</w:t>
        <w:br/>
        <w:t xml:space="preserve">                    if isinstance(session_data, dict):</w:t>
        <w:br/>
        <w:t xml:space="preserve">                        self.feed_token = session_data.get('feedToken')</w:t>
        <w:br/>
        <w:t xml:space="preserve">                        self.auth_token = session_data.get('jwtToken')</w:t>
        <w:br/>
        <w:t xml:space="preserve">                        self.client_code = session_data.get('clientcode')</w:t>
        <w:br/>
        <w:t xml:space="preserve">                        self.authenticated = True</w:t>
        <w:br/>
        <w:t xml:space="preserve">                        self.last_auth_time = time.time()</w:t>
        <w:br/>
        <w:t xml:space="preserve">                        logger.info(f"Authentication successful, latency {time.time() - start_time:.3f}s")</w:t>
        <w:br/>
        <w:t xml:space="preserve">                        return session_data</w:t>
        <w:br/>
        <w:t xml:space="preserve">                    else:</w:t>
        <w:br/>
        <w:t xml:space="preserve">                        logger.error(f"Invalid session data format: {type(session_data)}")</w:t>
        <w:br/>
        <w:t xml:space="preserve">                        raise ValueError(f"Invalid session data format: {type(session_data)}")</w:t>
        <w:br/>
        <w:t xml:space="preserve">                else:</w:t>
        <w:br/>
        <w:t xml:space="preserve">                    error_message = session.get('message', 'Unknown error') if isinstance(session,</w:t>
        <w:br/>
        <w:t xml:space="preserve">                                                                                          dict) else 'Invalid response format'</w:t>
        <w:br/>
        <w:t xml:space="preserve">                    logger.error(f"Authentication failed: {error_message}")</w:t>
        <w:br/>
        <w:t xml:space="preserve">                    raise ValueError(f"Authentication failed: {error_message}")</w:t>
        <w:br/>
        <w:t xml:space="preserve">            except Exception as e:</w:t>
        <w:br/>
        <w:t xml:space="preserve">                logger.error(f"Authentication attempt {attempt} failed: {e}", exc_info=True)</w:t>
        <w:br/>
        <w:t xml:space="preserve">                if attempt &lt; retries:</w:t>
        <w:br/>
        <w:t xml:space="preserve">                    logger.info(f"Retrying in {delay}s")</w:t>
        <w:br/>
        <w:t xml:space="preserve">                    await asyncio.sleep(delay)</w:t>
        <w:br/>
        <w:t xml:space="preserve">                else:</w:t>
        <w:br/>
        <w:t xml:space="preserve">                    logger.error("Max authentication retries reached")</w:t>
        <w:br/>
        <w:t xml:space="preserve">                    raise ValueError(f"Max retries reached: {str(e)}")</w:t>
        <w:br/>
        <w:br/>
        <w:t xml:space="preserve">    @rate_limit(calls_per_second=5)</w:t>
        <w:br/>
        <w:t xml:space="preserve">    async def fetch_historical_data(self, symbol: str, timeframe: str, from_date: datetime, to_date: datetime) -&gt; List[</w:t>
        <w:br/>
        <w:t xml:space="preserve">        Dict[str, Any]]:</w:t>
        <w:br/>
        <w:t xml:space="preserve">        try:</w:t>
        <w:br/>
        <w:t xml:space="preserve">            start_time = time.time()</w:t>
        <w:br/>
        <w:t xml:space="preserve">            if self.offline_mode:</w:t>
        <w:br/>
        <w:t xml:space="preserve">                logger.debug(f"Generating mock historical data for {symbol}")</w:t>
        <w:br/>
        <w:t xml:space="preserve">                data = [</w:t>
        <w:br/>
        <w:t xml:space="preserve">                    {</w:t>
        <w:br/>
        <w:t xml:space="preserve">                        "timestamp": (datetime.now(ZoneInfo("Asia/Kolkata")) - pd.Timedelta(minutes=i)).strftime(</w:t>
        <w:br/>
        <w:t xml:space="preserve">                            "%Y-%m-%d %H:%M:%S"),</w:t>
        <w:br/>
        <w:t xml:space="preserve">                        "open": 3000.0 - i * 10,</w:t>
        <w:br/>
        <w:t xml:space="preserve">                        "high": 3000.0 - i * 10 + 50,</w:t>
        <w:br/>
        <w:t xml:space="preserve">                        "low": 2950.0 - i * 10,</w:t>
        <w:br/>
        <w:t xml:space="preserve">                        "close": 3000.0 - i * 10 + (100 if i == 0 else 0),</w:t>
        <w:br/>
        <w:t xml:space="preserve">                        "volume": 1000 + i * 100,</w:t>
        <w:br/>
        <w:t xml:space="preserve">                        "tradingsymbol": symbol,</w:t>
        <w:br/>
        <w:t xml:space="preserve">                        "symboltoken": self.mappings.get(symbol, "mock"),</w:t>
        <w:br/>
        <w:t xml:space="preserve">                        "exchange": "NSE"</w:t>
        <w:br/>
        <w:t xml:space="preserve">                    } for i in range(20)</w:t>
        <w:br/>
        <w:t xml:space="preserve">                ]</w:t>
        <w:br/>
        <w:t xml:space="preserve">                await self.redis_client.publish(f"historical_data:NSE:{symbol}", json.dumps(data))</w:t>
        <w:br/>
        <w:t xml:space="preserve">                logger.debug(</w:t>
        <w:br/>
        <w:t xml:space="preserve">                    f"Published mock historical data, size {len(json.dumps(data))} bytes, latency {time.time() - start_time:.3f}s")</w:t>
        <w:br/>
        <w:t xml:space="preserve">                return data</w:t>
        <w:br/>
        <w:br/>
        <w:t xml:space="preserve">            await self.authenticate()</w:t>
        <w:br/>
        <w:t xml:space="preserve">            params = {</w:t>
        <w:br/>
        <w:t xml:space="preserve">                "exchange": "NSE",</w:t>
        <w:br/>
        <w:t xml:space="preserve">                "symboltoken": self.mappings.get(symbol, ""),</w:t>
        <w:br/>
        <w:t xml:space="preserve">                "interval": self.INTERVAL_MAPPING.get(timeframe, "ONE_MINUTE"),</w:t>
        <w:br/>
        <w:t xml:space="preserve">                "fromdate": from_date.strftime("%Y-%m-%d %H:%M"),</w:t>
        <w:br/>
        <w:t xml:space="preserve">                "todate": to_date.strftime("%Y-%m-%d %H:%M")</w:t>
        <w:br/>
        <w:t xml:space="preserve">            }</w:t>
        <w:br/>
        <w:t xml:space="preserve">            if not params["symboltoken"]:</w:t>
        <w:br/>
        <w:t xml:space="preserve">                logger.error(f"No symboltoken for {symbol}")</w:t>
        <w:br/>
        <w:t xml:space="preserve">                raise ValueError(f"No symboltoken for {symbol}")</w:t>
        <w:br/>
        <w:br/>
        <w:t xml:space="preserve">            if self.smart_api is None:</w:t>
        <w:br/>
        <w:t xml:space="preserve">                raise ValueError("SmartAPI is not initialized")</w:t>
        <w:br/>
        <w:br/>
        <w:t xml:space="preserve">            response = self.smart_api.getCandleData(params)</w:t>
        <w:br/>
        <w:t xml:space="preserve">            if isinstance(response, dict) and response.get('status', False):</w:t>
        <w:br/>
        <w:t xml:space="preserve">                response_data = response.get('data', [])</w:t>
        <w:br/>
        <w:t xml:space="preserve">                if isinstance(response_data, list):</w:t>
        <w:br/>
        <w:t xml:space="preserve">                    data = [</w:t>
        <w:br/>
        <w:t xml:space="preserve">                        {</w:t>
        <w:br/>
        <w:t xml:space="preserve">                            "timestamp": d[0],</w:t>
        <w:br/>
        <w:t xml:space="preserve">                            "open": float(d[1]),</w:t>
        <w:br/>
        <w:t xml:space="preserve">                            "high": float(d[2]),</w:t>
        <w:br/>
        <w:t xml:space="preserve">                            "low": float(d[3]),</w:t>
        <w:br/>
        <w:t xml:space="preserve">                            "close": float(d[4]),</w:t>
        <w:br/>
        <w:t xml:space="preserve">                            "volume": int(d[5]),</w:t>
        <w:br/>
        <w:t xml:space="preserve">                            "tradingsymbol": symbol,</w:t>
        <w:br/>
        <w:t xml:space="preserve">                            "symboltoken": params["symboltoken"],</w:t>
        <w:br/>
        <w:t xml:space="preserve">                            "exchange": "NSE"</w:t>
        <w:br/>
        <w:t xml:space="preserve">                        } for d in response_data</w:t>
        <w:br/>
        <w:t xml:space="preserve">                    ]</w:t>
        <w:br/>
        <w:t xml:space="preserve">                    logger.info(f"Fetched {len(data)} candles, latency {time.time() - start_time:.3f}s")</w:t>
        <w:br/>
        <w:t xml:space="preserve">                    return data</w:t>
        <w:br/>
        <w:t xml:space="preserve">                else:</w:t>
        <w:br/>
        <w:t xml:space="preserve">                    logger.error(f"Invalid response data format: {type(response_data)}")</w:t>
        <w:br/>
        <w:t xml:space="preserve">                    raise Exception(f"Invalid response data format: {type(response_data)}")</w:t>
        <w:br/>
        <w:t xml:space="preserve">            else:</w:t>
        <w:br/>
        <w:t xml:space="preserve">                error_message = response.get('message', 'Unknown error') if isinstance(response,</w:t>
        <w:br/>
        <w:t xml:space="preserve">                                                                                       dict) else 'Invalid response format'</w:t>
        <w:br/>
        <w:t xml:space="preserve">                logger.error(f"Historical data fetch failed: {error_message}")</w:t>
        <w:br/>
        <w:t xml:space="preserve">                raise Exception(f"Historical data fetch failed: {error_message}")</w:t>
        <w:br/>
        <w:t xml:space="preserve">        except Exception as e:</w:t>
        <w:br/>
        <w:t xml:space="preserve">            logger.error(f"Failed to fetch historical data for {symbol}: {e}", exc_info=True)</w:t>
        <w:br/>
        <w:t xml:space="preserve">            raise</w:t>
        <w:br/>
        <w:br/>
        <w:t xml:space="preserve">    async def subscribe_to_ticks(self, watchlist: List[str]) -&gt; None:</w:t>
        <w:br/>
        <w:t xml:space="preserve">        try:</w:t>
        <w:br/>
        <w:t xml:space="preserve">            start_time = time.time()</w:t>
        <w:br/>
        <w:t xml:space="preserve">            if not self.feed_token:</w:t>
        <w:br/>
        <w:t xml:space="preserve">                logger.error("Not connected. Call connect() first.")</w:t>
        <w:br/>
        <w:t xml:space="preserve">                raise Exception("Not connected. Call connect() first.")</w:t>
        <w:br/>
        <w:br/>
        <w:t xml:space="preserve">            self.watchlist = [</w:t>
        <w:br/>
        <w:t xml:space="preserve">                {"tradingsymbol": symbol.upper(), "symboltoken": self.mappings.get(symbol, ""), "exchange": "NSE"}</w:t>
        <w:br/>
        <w:t xml:space="preserve">                for symbol in watchlist</w:t>
        <w:br/>
        <w:t xml:space="preserve">            ]</w:t>
        <w:br/>
        <w:t xml:space="preserve">            invalid_symbols = [item['tradingsymbol'] for item in self.watchlist if not item['symboltoken']]</w:t>
        <w:br/>
        <w:t xml:space="preserve">            if invalid_symbols:</w:t>
        <w:br/>
        <w:t xml:space="preserve">                logger.error(f"Invalid symbols in watchlist: {invalid_symbols}")</w:t>
        <w:br/>
        <w:t xml:space="preserve">                raise ValueError(f"Invalid symbols: {invalid_symbols}")</w:t>
        <w:br/>
        <w:br/>
        <w:t xml:space="preserve">            logger.debug(f"Subscribing to {len(self.watchlist)} symbols")</w:t>
        <w:br/>
        <w:t xml:space="preserve">            await self.start_websocket_async(self._process_tick)</w:t>
        <w:br/>
        <w:t xml:space="preserve">            logger.info(f"Subscribed to ticks, latency {time.time() - start_time:.3f}s")</w:t>
        <w:br/>
        <w:t xml:space="preserve">        except Exception as e:</w:t>
        <w:br/>
        <w:t xml:space="preserve">            logger.error(f"Failed to subscribe to ticks: {e}", exc_info=True)</w:t>
        <w:br/>
        <w:t xml:space="preserve">            raise</w:t>
        <w:br/>
        <w:br/>
        <w:t xml:space="preserve">    async def _process_tick(self, tick: Dict[str, Any]) -&gt; None:</w:t>
        <w:br/>
        <w:t xml:space="preserve">        try:</w:t>
        <w:br/>
        <w:t xml:space="preserve">            start_time = time.time()</w:t>
        <w:br/>
        <w:t xml:space="preserve">            symbol = tick['tradingsymbol']</w:t>
        <w:br/>
        <w:t xml:space="preserve">            logger.debug(f"[TRACE] Entered _process_tick for {symbol}")</w:t>
        <w:br/>
        <w:br/>
        <w:t xml:space="preserve">            # Publish to Redis</w:t>
        <w:br/>
        <w:t xml:space="preserve">            try:</w:t>
        <w:br/>
        <w:t xml:space="preserve">                logger.debug(f"[TRACE] Before await redis_client.publish for {symbol}")</w:t>
        <w:br/>
        <w:t xml:space="preserve">                await self.redis_client.publish(f"ticks:NSE:{symbol}", json.dumps(tick))</w:t>
        <w:br/>
        <w:t xml:space="preserve">                logger.debug(f"[TRACE] After await redis_client.publish for {symbol}")</w:t>
        <w:br/>
        <w:t xml:space="preserve">                logger.debug(f"Redis publish completed for {symbol}")</w:t>
        <w:br/>
        <w:t xml:space="preserve">            except Exception as redis_error:</w:t>
        <w:br/>
        <w:t xml:space="preserve">                logger.error(f"[TRACE] Redis publish failed for {symbol}: {redis_error}", exc_info=True)</w:t>
        <w:br/>
        <w:t xml:space="preserve">                # Continue with Kafka even if Redis fails</w:t>
        <w:br/>
        <w:br/>
        <w:t xml:space="preserve">            logger.debug(f"[TRACE] After Redis publish, before Kafka produce for {symbol}")</w:t>
        <w:br/>
        <w:t xml:space="preserve">            logger.debug(</w:t>
        <w:br/>
        <w:t xml:space="preserve">                f"[TRACE] kafka_client is {'set' if self.kafka_client else 'None'} in _process_tick for {symbol}")</w:t>
        <w:br/>
        <w:br/>
        <w:t xml:space="preserve">            if self.kafka_client:</w:t>
        <w:br/>
        <w:t xml:space="preserve">                try:</w:t>
        <w:br/>
        <w:t xml:space="preserve">                    logger.debug(f"[TRACE] Before Kafka produce for {symbol}")</w:t>
        <w:br/>
        <w:t xml:space="preserve">                    logger.debug(f"[TRACE] Kafka client type: {type(self.kafka_client)}")</w:t>
        <w:br/>
        <w:t xml:space="preserve">                    logger.debug(f"[TRACE] About to call kafka_client.produce with topic=nse_ticks, key={symbol}")</w:t>
        <w:br/>
        <w:t xml:space="preserve">                    logger.debug(f"[TRACE] Tick type: {type(tick)}, value: {tick}")</w:t>
        <w:br/>
        <w:t xml:space="preserve">                    self.kafka_client.produce('nse_ticks', symbol, tick)</w:t>
        <w:br/>
        <w:t xml:space="preserve">                    logger.debug(f"[TRACE] After Kafka produce for {symbol}")</w:t>
        <w:br/>
        <w:t xml:space="preserve">                    logger.debug(f"[TRACE] Kafka produce completed for {symbol}")</w:t>
        <w:br/>
        <w:t xml:space="preserve">                except Exception as kafka_error:</w:t>
        <w:br/>
        <w:t xml:space="preserve">                    logger.error(f"[TRACE] Kafka publish failed for {symbol}: {kafka_error}", exc_info=True)</w:t>
        <w:br/>
        <w:br/>
        <w:t xml:space="preserve">            logger.debug(f"[TRACE] Processed tick for {symbol}, latency {time.time() - start_time:.3f}s")</w:t>
        <w:br/>
        <w:t xml:space="preserve">        except Exception as e:</w:t>
        <w:br/>
        <w:t xml:space="preserve">            logger.error(f"[TRACE] Failed to process tick for {symbol}: {e}", exc_info=True)</w:t>
        <w:br/>
        <w:t xml:space="preserve">            raise</w:t>
        <w:br/>
        <w:br/>
        <w:t xml:space="preserve">    async def unsubscribe_from_ticks(self, watchlist: List[str]) -&gt; None:</w:t>
        <w:br/>
        <w:t xml:space="preserve">        try:</w:t>
        <w:br/>
        <w:t xml:space="preserve">            start_time = time.time()</w:t>
        <w:br/>
        <w:t xml:space="preserve">            self.stop_websocket()</w:t>
        <w:br/>
        <w:t xml:space="preserve">            logger.info(f"Unsubscribed from {len(watchlist)} symbols, latency {time.time() - start_time:.3f}s")</w:t>
        <w:br/>
        <w:t xml:space="preserve">        except Exception as e:</w:t>
        <w:br/>
        <w:t xml:space="preserve">            logger.error(f"Failed to unsubscribe: {e}", exc_info=True)</w:t>
        <w:br/>
        <w:t xml:space="preserve">            raise</w:t>
        <w:br/>
        <w:br/>
        <w:t xml:space="preserve">    async def place_order(self, order_details: Dict[str, Any]) -&gt; str:</w:t>
        <w:br/>
        <w:t xml:space="preserve">        try:</w:t>
        <w:br/>
        <w:t xml:space="preserve">            start_time = time.time()</w:t>
        <w:br/>
        <w:t xml:space="preserve">            symbol = order_details.get('tradingsymbol', 'unknown')</w:t>
        <w:br/>
        <w:t xml:space="preserve">            if self.offline_mode:</w:t>
        <w:br/>
        <w:t xml:space="preserve">                logger.debug(f"Simulating order placement for {symbol}")</w:t>
        <w:br/>
        <w:t xml:space="preserve">                return f"mock_order_{symbol}"</w:t>
        <w:br/>
        <w:br/>
        <w:t xml:space="preserve">            await self.authenticate()</w:t>
        <w:br/>
        <w:t xml:space="preserve">            order_details['symboltoken'] = self.mappings.get(symbol, "")</w:t>
        <w:br/>
        <w:t xml:space="preserve">            order_details['exchange'] = order_details.get('exchange', 'NSE')</w:t>
        <w:br/>
        <w:t xml:space="preserve">            if not order_details['symboltoken']:</w:t>
        <w:br/>
        <w:t xml:space="preserve">                logger.error(f"No symboltoken for {symbol}")</w:t>
        <w:br/>
        <w:t xml:space="preserve">                raise ValueError(f"No symboltoken for {symbol}")</w:t>
        <w:br/>
        <w:br/>
        <w:t xml:space="preserve">            order_id = self.smart_api.placeOrder(order_details)</w:t>
        <w:br/>
        <w:t xml:space="preserve">            logger.info(f"Placed order {order_id} for {symbol}, latency {time.time() - start_time:.3f}s")</w:t>
        <w:br/>
        <w:t xml:space="preserve">            return order_id</w:t>
        <w:br/>
        <w:t xml:space="preserve">        except Exception as e:</w:t>
        <w:br/>
        <w:t xml:space="preserve">            logger.error(f"Failed to place order for {symbol}: {e}", exc_info=True)</w:t>
        <w:br/>
        <w:t xml:space="preserve">            raise</w:t>
        <w:br/>
        <w:br/>
        <w:t xml:space="preserve">    async def cancel_order(self, order_id: str) -&gt; None:</w:t>
        <w:br/>
        <w:t xml:space="preserve">        try:</w:t>
        <w:br/>
        <w:t xml:space="preserve">            start_time = time.time()</w:t>
        <w:br/>
        <w:t xml:space="preserve">            self.smart_api.cancelOrder(order_id, variety="NORMAL")</w:t>
        <w:br/>
        <w:t xml:space="preserve">            logger.info(f"Cancelled order {order_id}, latency {time.time() - start_time:.3f}s")</w:t>
        <w:br/>
        <w:t xml:space="preserve">        except Exception as e:</w:t>
        <w:br/>
        <w:t xml:space="preserve">            logger.error(f"Failed to cancel order {order_id}: {e}", exc_info=True)</w:t>
        <w:br/>
        <w:t xml:space="preserve">            raise</w:t>
        <w:br/>
        <w:br/>
        <w:t xml:space="preserve">    async def get_order_status(self, order_id: str) -&gt; Dict[str, Any]:</w:t>
        <w:br/>
        <w:t xml:space="preserve">        try:</w:t>
        <w:br/>
        <w:t xml:space="preserve">            start_time = time.time()</w:t>
        <w:br/>
        <w:t xml:space="preserve">            order_book = self.smart_api.orderBook()</w:t>
        <w:br/>
        <w:t xml:space="preserve">            for order in order_book.get('data', []):</w:t>
        <w:br/>
        <w:t xml:space="preserve">                if order['orderid'] == order_id:</w:t>
        <w:br/>
        <w:t xml:space="preserve">                    logger.debug(f"Retrieved order status for {order_id}, latency {time.time() - start_time:.3f}s")</w:t>
        <w:br/>
        <w:t xml:space="preserve">                    return order</w:t>
        <w:br/>
        <w:t xml:space="preserve">            logger.warning(f"Order {order_id} not found")</w:t>
        <w:br/>
        <w:t xml:space="preserve">            return {}</w:t>
        <w:br/>
        <w:t xml:space="preserve">        except Exception as e:</w:t>
        <w:br/>
        <w:t xml:space="preserve">            logger.error(f"Failed to get order status for {order_id}: {e}", exc_info=True)</w:t>
        <w:br/>
        <w:t xml:space="preserve">            raise</w:t>
        <w:br/>
        <w:br/>
        <w:t xml:space="preserve">    async def get_positions(self) -&gt; List[Dict[str, Any]]:</w:t>
        <w:br/>
        <w:t xml:space="preserve">        try:</w:t>
        <w:br/>
        <w:t xml:space="preserve">            start_time = time.time()</w:t>
        <w:br/>
        <w:t xml:space="preserve">            response = self.smart_api.position()</w:t>
        <w:br/>
        <w:t xml:space="preserve">            positions = response.get('data', []) if response.get('status', False) else []</w:t>
        <w:br/>
        <w:t xml:space="preserve">            logger.debug(f"Retrieved {len(positions)} positions, latency {time.time() - start_time:.3f}s")</w:t>
        <w:br/>
        <w:t xml:space="preserve">            return positions</w:t>
        <w:br/>
        <w:t xml:space="preserve">        except Exception as e:</w:t>
        <w:br/>
        <w:t xml:space="preserve">            logger.error(f"Failed to get positions: {e}", exc_info=True)</w:t>
        <w:br/>
        <w:t xml:space="preserve">            raise</w:t>
        <w:br/>
        <w:br/>
        <w:t xml:space="preserve">    async def get_account_info(self) -&gt; Dict[str, Any]:</w:t>
        <w:br/>
        <w:t xml:space="preserve">        try:</w:t>
        <w:br/>
        <w:t xml:space="preserve">            start_time = time.time()</w:t>
        <w:br/>
        <w:t xml:space="preserve">            response = self.smart_api.rmsLimit()</w:t>
        <w:br/>
        <w:t xml:space="preserve">            account_info = response.get('data', {}) if response.get('status', False) else {}</w:t>
        <w:br/>
        <w:t xml:space="preserve">            logger.debug(f"Retrieved account info, latency {time.time() - start_time:.3f}s")</w:t>
        <w:br/>
        <w:t xml:space="preserve">            return account_info</w:t>
        <w:br/>
        <w:t xml:space="preserve">        except Exception as e:</w:t>
        <w:br/>
        <w:t xml:space="preserve">            logger.error(f"Failed to get account info: {e}", exc_info=True)</w:t>
        <w:br/>
        <w:t xml:space="preserve">            raise</w:t>
        <w:br/>
        <w:br/>
        <w:t xml:space="preserve">    async def disconnect(self) -&gt; None:</w:t>
        <w:br/>
        <w:t xml:space="preserve">        try:</w:t>
        <w:br/>
        <w:t xml:space="preserve">            start_time = time.time()</w:t>
        <w:br/>
        <w:t xml:space="preserve">            self.stop_websocket()</w:t>
        <w:br/>
        <w:t xml:space="preserve">            if not self.offline_mode:</w:t>
        <w:br/>
        <w:t xml:space="preserve">                self.smart_api.terminateSession(self.credentials['client_code'])</w:t>
        <w:br/>
        <w:t xml:space="preserve">            logger.info(f"Disconnected, latency {time.time() - start_time:.3f}s")</w:t>
        <w:br/>
        <w:t xml:space="preserve">        except Exception as e:</w:t>
        <w:br/>
        <w:t xml:space="preserve">            logger.error(f"Failed to disconnect: {e}", exc_info=True)</w:t>
        <w:br/>
        <w:t xml:space="preserve">            raise</w:t>
        <w:br/>
        <w:br/>
        <w:t xml:space="preserve">    async def get_quote(self, symbol: str, max_retries: int = 3, retry_delay: int = 5) -&gt; Dict[str, Any]:</w:t>
        <w:br/>
        <w:t xml:space="preserve">        try:</w:t>
        <w:br/>
        <w:t xml:space="preserve">            start_time = time.time()</w:t>
        <w:br/>
        <w:t xml:space="preserve">            if self.offline_mode:</w:t>
        <w:br/>
        <w:t xml:space="preserve">                logger.debug(f"Returning mock quote for {symbol}")</w:t>
        <w:br/>
        <w:t xml:space="preserve">                return {</w:t>
        <w:br/>
        <w:t xml:space="preserve">                    'status': True,</w:t>
        <w:br/>
        <w:t xml:space="preserve">                    'data': {</w:t>
        <w:br/>
        <w:t xml:space="preserve">                        'high': 3050.0,</w:t>
        <w:br/>
        <w:t xml:space="preserve">                        'low': 2950.0,</w:t>
        <w:br/>
        <w:t xml:space="preserve">                        'close': 3000.0</w:t>
        <w:br/>
        <w:t xml:space="preserve">                    }</w:t>
        <w:br/>
        <w:t xml:space="preserve">                }</w:t>
        <w:br/>
        <w:br/>
        <w:t xml:space="preserve">            for attempt in range(1, max_retries + 1):</w:t>
        <w:br/>
        <w:t xml:space="preserve">                try:</w:t>
        <w:br/>
        <w:t xml:space="preserve">                    await self.authenticate()</w:t>
        <w:br/>
        <w:t xml:space="preserve">                    symboltoken = self.mappings.get(symbol, "")</w:t>
        <w:br/>
        <w:t xml:space="preserve">                    if not symboltoken:</w:t>
        <w:br/>
        <w:t xml:space="preserve">                        logger.error(f"No symboltoken for {symbol}")</w:t>
        <w:br/>
        <w:t xml:space="preserve">                        raise ValueError(f"No symboltoken for {symbol}")</w:t>
        <w:br/>
        <w:t xml:space="preserve">                    ltp_data = self.smart_api.getLtpData(exchange="NSE", tradingsymbol=symbol, symboltoken=symboltoken)</w:t>
        <w:br/>
        <w:t xml:space="preserve">                    if ltp_data.get('status', False) and ltp_data.get('data'):</w:t>
        <w:br/>
        <w:t xml:space="preserve">                        logger.debug(f"Retrieved quote for {symbol}, latency {time.time() - start_time:.3f}s")</w:t>
        <w:br/>
        <w:t xml:space="preserve">                        return {</w:t>
        <w:br/>
        <w:t xml:space="preserve">                            'status': True,</w:t>
        <w:br/>
        <w:t xml:space="preserve">                            'data': {</w:t>
        <w:br/>
        <w:t xml:space="preserve">                                'fetched': [{</w:t>
        <w:br/>
        <w:t xml:space="preserve">                                    'token': symboltoken,</w:t>
        <w:br/>
        <w:t xml:space="preserve">                                    'tradingsymbol': symbol,</w:t>
        <w:br/>
        <w:t xml:space="preserve">                                    'ltp': ltp_data['data'].get('ltp', 0.0),</w:t>
        <w:br/>
        <w:t xml:space="preserve">                                    'volume': ltp_data['data'].get('vtt', 0),</w:t>
        <w:br/>
        <w:t xml:space="preserve">                                    'close': ltp_data['data'].get('close', 0.0)</w:t>
        <w:br/>
        <w:t xml:space="preserve">                                }]</w:t>
        <w:br/>
        <w:t xml:space="preserve">                            }</w:t>
        <w:br/>
        <w:t xml:space="preserve">                        }</w:t>
        <w:br/>
        <w:t xml:space="preserve">                    logger.warning(f"No LTP data for {symbol} on attempt {attempt}")</w:t>
        <w:br/>
        <w:t xml:space="preserve">                    if attempt &lt; max_retries:</w:t>
        <w:br/>
        <w:t xml:space="preserve">                        await asyncio.sleep(retry_delay)</w:t>
        <w:br/>
        <w:t xml:space="preserve">                except Exception as e:</w:t>
        <w:br/>
        <w:t xml:space="preserve">                    logger.error(f"Quote fetch attempt {attempt} failed for {symbol}: {e}", exc_info=True)</w:t>
        <w:br/>
        <w:t xml:space="preserve">                    if attempt &gt;= max_retries:</w:t>
        <w:br/>
        <w:t xml:space="preserve">                        raise ValueError(f"Max retries reached: {str(e)}")</w:t>
        <w:br/>
        <w:t xml:space="preserve">            return {}</w:t>
        <w:br/>
        <w:t xml:space="preserve">        except Exception as e:</w:t>
        <w:br/>
        <w:t xml:space="preserve">            logger.error(f"Failed to get quote for {symbol}: {e}", exc_info=True)</w:t>
        <w:br/>
        <w:t xml:space="preserve">            raise</w:t>
        <w:br/>
        <w:br/>
        <w:t xml:space="preserve">    async def start_websocket_async(self, callback_handler: Callable) -&gt; None:</w:t>
        <w:br/>
        <w:t xml:space="preserve">        if self.offline_mode:</w:t>
        <w:br/>
        <w:t xml:space="preserve">            logger.debug("Skipping WebSocket in offline mode")</w:t>
        <w:br/>
        <w:t xml:space="preserve">            return</w:t>
        <w:br/>
        <w:br/>
        <w:t xml:space="preserve">        try:</w:t>
        <w:br/>
        <w:t xml:space="preserve">            start_time = time.time()</w:t>
        <w:br/>
        <w:t xml:space="preserve">            self.callback_handler = callback_handler</w:t>
        <w:br/>
        <w:t xml:space="preserve">            ws_url = (</w:t>
        <w:br/>
        <w:t xml:space="preserve">                f"wss://smartapisocket.angelone.in/smart-stream?"</w:t>
        <w:br/>
        <w:t xml:space="preserve">                f"clientCode={self.client_code}&amp;feedToken={self.feed_token}&amp;apiKey={self.credentials['api_key']}"</w:t>
        <w:br/>
        <w:t xml:space="preserve">            )</w:t>
        <w:br/>
        <w:t xml:space="preserve">            self.websocket = websocket.WebSocketApp(</w:t>
        <w:br/>
        <w:t xml:space="preserve">                ws_url,</w:t>
        <w:br/>
        <w:t xml:space="preserve">                on_open=self._on_open,</w:t>
        <w:br/>
        <w:t xml:space="preserve">                on_message=self._on_message,</w:t>
        <w:br/>
        <w:t xml:space="preserve">                on_error=self._on_error,</w:t>
        <w:br/>
        <w:t xml:space="preserve">                on_close=self._on_close</w:t>
        <w:br/>
        <w:t xml:space="preserve">            )</w:t>
        <w:br/>
        <w:t xml:space="preserve">            self.running = True</w:t>
        <w:br/>
        <w:br/>
        <w:t xml:space="preserve">            def run_websocket():</w:t>
        <w:br/>
        <w:t xml:space="preserve">                self.websocket.run_forever(ping_interval=0, ping_timeout=None)</w:t>
        <w:br/>
        <w:br/>
        <w:t xml:space="preserve">            loop = asyncio.get_event_loop()</w:t>
        <w:br/>
        <w:t xml:space="preserve">            loop.run_in_executor(None, run_websocket)</w:t>
        <w:br/>
        <w:br/>
        <w:t xml:space="preserve">            self.processing_task = asyncio.create_task(self._process_message_queue())</w:t>
        <w:br/>
        <w:br/>
        <w:t xml:space="preserve">            await asyncio.sleep(1)</w:t>
        <w:br/>
        <w:t xml:space="preserve">            logger.info(f"Started WebSocket, latency {time.time() - start_time:.3f}s")</w:t>
        <w:br/>
        <w:t xml:space="preserve">        except Exception as e:</w:t>
        <w:br/>
        <w:t xml:space="preserve">            logger.error(f"Failed to start WebSocket: {e}", exc_info=True)</w:t>
        <w:br/>
        <w:t xml:space="preserve">            self.running = False</w:t>
        <w:br/>
        <w:t xml:space="preserve">            raise</w:t>
        <w:br/>
        <w:br/>
        <w:t xml:space="preserve">    async def _process_message_queue(self):</w:t>
        <w:br/>
        <w:t xml:space="preserve">        try:</w:t>
        <w:br/>
        <w:t xml:space="preserve">            while self.running:</w:t>
        <w:br/>
        <w:t xml:space="preserve">                try:</w:t>
        <w:br/>
        <w:t xml:space="preserve">                    tick = self.message_queue.get(timeout=1.0)</w:t>
        <w:br/>
        <w:t xml:space="preserve">                    if tick and self.callback_handler:</w:t>
        <w:br/>
        <w:t xml:space="preserve">                        logger.debug(f"Calling callback handler for tick: {tick['tradingsymbol']}")</w:t>
        <w:br/>
        <w:t xml:space="preserve">                        await self.callback_handler(tick)</w:t>
        <w:br/>
        <w:t xml:space="preserve">                        logger.debug(f"Callback handler completed for tick: {tick['tradingsymbol']}")</w:t>
        <w:br/>
        <w:t xml:space="preserve">                    else:</w:t>
        <w:br/>
        <w:t xml:space="preserve">                        if not tick:</w:t>
        <w:br/>
        <w:t xml:space="preserve">                            logger.debug("No tick data received from queue")</w:t>
        <w:br/>
        <w:t xml:space="preserve">                        if not self.callback_handler:</w:t>
        <w:br/>
        <w:t xml:space="preserve">                            logger.warning("No callback handler set")</w:t>
        <w:br/>
        <w:t xml:space="preserve">                except queue.Empty:</w:t>
        <w:br/>
        <w:t xml:space="preserve">                    continue</w:t>
        <w:br/>
        <w:t xml:space="preserve">                except Exception as e:</w:t>
        <w:br/>
        <w:t xml:space="preserve">                    logger.error(f"Error processing message from queue: {e}", exc_info=True)</w:t>
        <w:br/>
        <w:t xml:space="preserve">        except Exception as e:</w:t>
        <w:br/>
        <w:t xml:space="preserve">            logger.error(f"Error in message queue processing: {e}", exc_info=True)</w:t>
        <w:br/>
        <w:br/>
        <w:t xml:space="preserve">    def _on_open(self, ws):</w:t>
        <w:br/>
        <w:t xml:space="preserve">        try:</w:t>
        <w:br/>
        <w:t xml:space="preserve">            subscription = {</w:t>
        <w:br/>
        <w:t xml:space="preserve">                "correlationID": "anquant_ticks",</w:t>
        <w:br/>
        <w:t xml:space="preserve">                "action": 1,</w:t>
        <w:br/>
        <w:t xml:space="preserve">                "params": {</w:t>
        <w:br/>
        <w:t xml:space="preserve">                    "mode": 2,</w:t>
        <w:br/>
        <w:t xml:space="preserve">                    "tokenList": [{"exchangeType": 1, "tokens": [item["symboltoken"] for item in self.watchlist]}]</w:t>
        <w:br/>
        <w:t xml:space="preserve">                }</w:t>
        <w:br/>
        <w:t xml:space="preserve">            }</w:t>
        <w:br/>
        <w:t xml:space="preserve">            ws.send(json.dumps(subscription))</w:t>
        <w:br/>
        <w:t xml:space="preserve">            logger.info(f"Subscribed to {len(self.watchlist)} tokens")</w:t>
        <w:br/>
        <w:t xml:space="preserve">        except Exception as e:</w:t>
        <w:br/>
        <w:t xml:space="preserve">            logger.error(f"WebSocket subscription failed: {e}", exc_info=True)</w:t>
        <w:br/>
        <w:t xml:space="preserve">            self.running = False</w:t>
        <w:br/>
        <w:br/>
        <w:t xml:space="preserve">    def _on_message(self, ws, message: Any):</w:t>
        <w:br/>
        <w:t xml:space="preserve">        try:</w:t>
        <w:br/>
        <w:t xml:space="preserve">            if message == "pong":</w:t>
        <w:br/>
        <w:t xml:space="preserve">                logger.debug("Received pong heartbeat")</w:t>
        <w:br/>
        <w:t xml:space="preserve">                return</w:t>
        <w:br/>
        <w:t xml:space="preserve">            subscription_mode = int.from_bytes(message[0:1], "little")</w:t>
        <w:br/>
        <w:t xml:space="preserve">            exchange_type = int.from_bytes(message[1:2], "little")</w:t>
        <w:br/>
        <w:t xml:space="preserve">            token = message[2:27].decode("utf-8").rstrip("\x00")</w:t>
        <w:br/>
        <w:t xml:space="preserve">            tradingsymbol = next((item["tradingsymbol"] for item in self.watchlist if item["symboltoken"] == token),</w:t>
        <w:br/>
        <w:t xml:space="preserve">                                 token)</w:t>
        <w:br/>
        <w:br/>
        <w:t xml:space="preserve">            timestamp_ms = int.from_bytes(message[35:43], "little")</w:t>
        <w:br/>
        <w:t xml:space="preserve">            timestamp = datetime.fromtimestamp(timestamp_ms / 1000, tz=ZoneInfo("Asia/Kolkata"))</w:t>
        <w:br/>
        <w:br/>
        <w:t xml:space="preserve">            tick = {</w:t>
        <w:br/>
        <w:t xml:space="preserve">                "tradingsymbol": tradingsymbol,</w:t>
        <w:br/>
        <w:t xml:space="preserve">                "symboltoken": token,</w:t>
        <w:br/>
        <w:t xml:space="preserve">                "ltp": int.from_bytes(message[43:51], "little") / 100,</w:t>
        <w:br/>
        <w:t xml:space="preserve">                "volume": int.from_bytes(message[51:59], "little"),</w:t>
        <w:br/>
        <w:t xml:space="preserve">                "timestamp": timestamp.isoformat(),</w:t>
        <w:br/>
        <w:t xml:space="preserve">                "exchange": {1: "NSE", 3: "BSE", 5: "MCX"}.get(exchange_type, "NSE")</w:t>
        <w:br/>
        <w:t xml:space="preserve">            }</w:t>
        <w:br/>
        <w:t xml:space="preserve">            if subscription_mode == 2:</w:t>
        <w:br/>
        <w:t xml:space="preserve">                try:</w:t>
        <w:br/>
        <w:t xml:space="preserve">                    tick.update({</w:t>
        <w:br/>
        <w:t xml:space="preserve">                        "open": int.from_bytes(message[59:67], "little") / 100,</w:t>
        <w:br/>
        <w:t xml:space="preserve">                        "high": int.from_bytes(message[67:75], "little") / 100,</w:t>
        <w:br/>
        <w:t xml:space="preserve">                        "low": int.from_bytes(message[75:83], "little") / 100,</w:t>
        <w:br/>
        <w:t xml:space="preserve">                        "close": int.from_bytes(message[83:91], "little") / 100,</w:t>
        <w:br/>
        <w:t xml:space="preserve">                    })</w:t>
        <w:br/>
        <w:t xml:space="preserve">                except IndexError:</w:t>
        <w:br/>
        <w:t xml:space="preserve">                    logger.warning(f"Incomplete FULL mode data for {tradingsymbol}")</w:t>
        <w:br/>
        <w:t xml:space="preserve">            self.message_queue.put(tick)</w:t>
        <w:br/>
        <w:t xml:space="preserve">            logger.debug(f"Processed tick for {tradingsymbol}")</w:t>
        <w:br/>
        <w:t xml:space="preserve">        except Exception as e:</w:t>
        <w:br/>
        <w:t xml:space="preserve">            logger.error(f"Failed to process WebSocket message for {tradingsymbol}: {e}", exc_info=True)</w:t>
        <w:br/>
        <w:br/>
        <w:t xml:space="preserve">    def _on_error(self, ws, error: Any):</w:t>
        <w:br/>
        <w:t xml:space="preserve">        logger.error(f"WebSocket error: {error}", exc_info=True)</w:t>
        <w:br/>
        <w:t xml:space="preserve">        self.running = False</w:t>
        <w:br/>
        <w:br/>
        <w:t xml:space="preserve">    def _on_close(self, ws, code=None, reason=None):</w:t>
        <w:br/>
        <w:t xml:space="preserve">        logger.info(f"WebSocket closed: code={code}, reason={reason}")</w:t>
        <w:br/>
        <w:t xml:space="preserve">        self.running = False</w:t>
        <w:br/>
        <w:t xml:space="preserve">        self.websocket = None</w:t>
        <w:br/>
        <w:br/>
        <w:t xml:space="preserve">    def stop_websocket(self) -&gt; None:</w:t>
        <w:br/>
        <w:t xml:space="preserve">        try:</w:t>
        <w:br/>
        <w:t xml:space="preserve">            if self.offline_mode:</w:t>
        <w:br/>
        <w:t xml:space="preserve">                logger.debug("No WebSocket to stop in offline mode")</w:t>
        <w:br/>
        <w:t xml:space="preserve">                return</w:t>
        <w:br/>
        <w:t xml:space="preserve">            if self.websocket and self.running:</w:t>
        <w:br/>
        <w:t xml:space="preserve">                self.running = False</w:t>
        <w:br/>
        <w:t xml:space="preserve">                self.websocket.close()</w:t>
        <w:br/>
        <w:br/>
        <w:t xml:space="preserve">                if self.processing_task and not self.processing_task.done():</w:t>
        <w:br/>
        <w:t xml:space="preserve">                    self.processing_task.cancel()</w:t>
        <w:br/>
        <w:br/>
        <w:t xml:space="preserve">                logger.info("Stopped WebSocket")</w:t>
        <w:br/>
        <w:t xml:space="preserve">        except Exception as e:</w:t>
        <w:br/>
        <w:t xml:space="preserve">            logger.error(f"Failed to stop WebSocket: {e}", exc_info=True)</w:t>
      </w:r>
    </w:p>
    <w:p>
      <w:pPr>
        <w:pStyle w:val="Heading2"/>
      </w:pPr>
      <w:r>
        <w:t>src\anquant\py\core\adapters\base_adapter.py</w:t>
      </w:r>
    </w:p>
    <w:p>
      <w:pPr/>
      <w:r>
        <w:t>from abc import ABC, abstractmethod</w:t>
        <w:br/>
        <w:t>from typing import List, Dict, Any</w:t>
        <w:br/>
        <w:t>import datetime</w:t>
        <w:br/>
        <w:br/>
        <w:t>class BaseAdapter(ABC):</w:t>
        <w:br/>
        <w:t xml:space="preserve">    @abstractmethod</w:t>
        <w:br/>
        <w:t xml:space="preserve">    def __init__(self, credentials: Dict[str, str], mappings: Dict[str, str], kafka_config: Dict[str, str], config: Dict[str, Any]):</w:t>
        <w:br/>
        <w:t xml:space="preserve">        """Initialize the adapter with credentials, symbol mappings, Kafka config, and general config."""</w:t>
        <w:br/>
        <w:t xml:space="preserve">        pass</w:t>
        <w:br/>
        <w:br/>
        <w:t xml:space="preserve">    @abstractmethod</w:t>
        <w:br/>
        <w:t xml:space="preserve">    async def connect(self) -&gt; None:</w:t>
        <w:br/>
        <w:t xml:space="preserve">        """Establish connection to the broker and authenticate."""</w:t>
        <w:br/>
        <w:t xml:space="preserve">        pass</w:t>
        <w:br/>
        <w:br/>
        <w:t xml:space="preserve">    @abstractmethod</w:t>
        <w:br/>
        <w:t xml:space="preserve">    async def subscribe_to_ticks(self, watchlist: List[str]) -&gt; None:</w:t>
        <w:br/>
        <w:t xml:space="preserve">        """Subscribe to real-time tick data for the given watchlist of symbols."""</w:t>
        <w:br/>
        <w:t xml:space="preserve">        pass</w:t>
        <w:br/>
        <w:br/>
        <w:t xml:space="preserve">    @abstractmethod</w:t>
        <w:br/>
        <w:t xml:space="preserve">    async def unsubscribe_from_ticks(self, watchlist: List[str]) -&gt; None:</w:t>
        <w:br/>
        <w:t xml:space="preserve">        """Unsubscribe from real-time tick data for the given watchlist."""</w:t>
        <w:br/>
        <w:t xml:space="preserve">        pass</w:t>
        <w:br/>
        <w:br/>
        <w:t xml:space="preserve">    @abstractmethod</w:t>
        <w:br/>
        <w:t xml:space="preserve">    async def place_order(self, order_details: Dict[str, Any]) -&gt; str:</w:t>
        <w:br/>
        <w:t xml:space="preserve">        """Place an order with the given details and return the order ID."""</w:t>
        <w:br/>
        <w:t xml:space="preserve">        pass</w:t>
        <w:br/>
        <w:br/>
        <w:t xml:space="preserve">    @abstractmethod</w:t>
        <w:br/>
        <w:t xml:space="preserve">    async def cancel_order(self, order_id: str) -&gt; None:</w:t>
        <w:br/>
        <w:t xml:space="preserve">        """Cancel the order with the given order ID."""</w:t>
        <w:br/>
        <w:t xml:space="preserve">        pass</w:t>
        <w:br/>
        <w:br/>
        <w:t xml:space="preserve">    @abstractmethod</w:t>
        <w:br/>
        <w:t xml:space="preserve">    async def get_order_status(self, order_id: str) -&gt; Dict[str, Any]:</w:t>
        <w:br/>
        <w:t xml:space="preserve">        """Get the status of the order with the given order ID."""</w:t>
        <w:br/>
        <w:t xml:space="preserve">        pass</w:t>
        <w:br/>
        <w:br/>
        <w:t xml:space="preserve">    @abstractmethod</w:t>
        <w:br/>
        <w:t xml:space="preserve">    async def fetch_historical_data(self, symbol: str, timeframe: str, from_date: datetime.datetime, to_date: datetime.datetime) -&gt; List[Dict[str, Any]]:</w:t>
        <w:br/>
        <w:t xml:space="preserve">        """Fetch historical OHLCV data for the symbol in the given timeframe and date range."""</w:t>
        <w:br/>
        <w:t xml:space="preserve">        pass</w:t>
        <w:br/>
        <w:br/>
        <w:t xml:space="preserve">    @abstractmethod</w:t>
        <w:br/>
        <w:t xml:space="preserve">    async def get_positions(self) -&gt; List[Dict[str, Any]]:</w:t>
        <w:br/>
        <w:t xml:space="preserve">        """Get current positions and P&amp;L."""</w:t>
        <w:br/>
        <w:t xml:space="preserve">        pass</w:t>
        <w:br/>
        <w:br/>
        <w:t xml:space="preserve">    @abstractmethod</w:t>
        <w:br/>
        <w:t xml:space="preserve">    async def get_account_info(self) -&gt; Dict[str, Any]:</w:t>
        <w:br/>
        <w:t xml:space="preserve">        """Get account balance and margins."""</w:t>
        <w:br/>
        <w:t xml:space="preserve">        pass</w:t>
        <w:br/>
        <w:br/>
        <w:t xml:space="preserve">    @abstractmethod</w:t>
        <w:br/>
        <w:t xml:space="preserve">    async def disconnect(self) -&gt; None:</w:t>
        <w:br/>
        <w:t xml:space="preserve">        """Cleanly disconnect from the broker."""</w:t>
        <w:br/>
        <w:t xml:space="preserve">        pass</w:t>
        <w:br/>
        <w:br/>
        <w:t xml:space="preserve">    @abstractmethod</w:t>
        <w:br/>
        <w:t xml:space="preserve">    async def get_quote(self, symbol: str, max_retries: int = 3, retry_delay: int = 5) -&gt; Dict[str, Any]:</w:t>
        <w:br/>
        <w:t xml:space="preserve">        """Get real-time quote for the symbol."""</w:t>
        <w:br/>
        <w:t xml:space="preserve">        pass</w:t>
      </w:r>
    </w:p>
    <w:p>
      <w:pPr>
        <w:pStyle w:val="Heading2"/>
      </w:pPr>
      <w:r>
        <w:t>src\anquant\py\core\adapters\interactive_brokers.py</w:t>
      </w:r>
    </w:p>
    <w:p>
      <w:pPr/>
      <w:r>
        <w:t># src/py/core/adapters/interactive_brokers.py</w:t>
        <w:br/>
        <w:t>import json</w:t>
        <w:br/>
        <w:t>from .base_adapter import BaseAdapter</w:t>
        <w:br/>
        <w:t>from typing import List, Dict, Any</w:t>
        <w:br/>
        <w:t>import datetime</w:t>
        <w:br/>
        <w:t>from loguru import logger</w:t>
        <w:br/>
        <w:t>from confluent_kafka import Producer</w:t>
        <w:br/>
        <w:t>from src.py.messaging.redis_client import RedisClient</w:t>
        <w:br/>
        <w:br/>
        <w:t>class InteractiveBrokersAdapter(BaseAdapter):</w:t>
        <w:br/>
        <w:t xml:space="preserve">    def __init__(self, credentials: Dict[str, str], mappings: Dict[str, str], kafka_config: Dict[str, str], config: Dict[str, Any]):</w:t>
        <w:br/>
        <w:t xml:space="preserve">        self.credentials = credentials  # {'account_id': ..., 'api_key': ..., 'secret_key': ..., 'host': ..., 'port': ..., 'client_id': ...}</w:t>
        <w:br/>
        <w:t xml:space="preserve">        self.mappings = mappings  # {'AAPL': '265598', ...}</w:t>
        <w:br/>
        <w:t xml:space="preserve">        self.offline_mode = config.get('global', {}).get('offline_mode', False)</w:t>
        <w:br/>
        <w:t xml:space="preserve">        if not self.offline_mode:</w:t>
        <w:br/>
        <w:t xml:space="preserve">            kafka_producer_config = {'bootstrap.servers': kafka_config.get('brokers', 'localhost:9092')}</w:t>
        <w:br/>
        <w:t xml:space="preserve">            self.kafka_producer = Producer(kafka_producer_config)</w:t>
        <w:br/>
        <w:t xml:space="preserve">        else:</w:t>
        <w:br/>
        <w:t xml:space="preserve">            self.kafka_producer = None</w:t>
        <w:br/>
        <w:t xml:space="preserve">        self.redis_client = RedisClient(config.get('redis', {})) if not self.offline_mode else None</w:t>
        <w:br/>
        <w:t xml:space="preserve">        logger.debug(f"Initialized InteractiveBrokersAdapter with mappings for {len(self.mappings)} symbols")</w:t>
        <w:br/>
        <w:br/>
        <w:t xml:space="preserve">    async def connect(self) -&gt; None:</w:t>
        <w:br/>
        <w:t xml:space="preserve">        logger.info("Connecting to Interactive Brokers (stub)")</w:t>
        <w:br/>
        <w:t xml:space="preserve">        if self.offline_mode:</w:t>
        <w:br/>
        <w:t xml:space="preserve">            logger.debug("Skipping connection in offline mode")</w:t>
        <w:br/>
        <w:br/>
        <w:t xml:space="preserve">    async def subscribe_to_ticks(self, watchlist: List[str]) -&gt; None:</w:t>
        <w:br/>
        <w:t xml:space="preserve">        if self.offline_mode:</w:t>
        <w:br/>
        <w:t xml:space="preserve">            logger.debug("Skipping tick subscription in offline mode")</w:t>
        <w:br/>
        <w:t xml:space="preserve">            return</w:t>
        <w:br/>
        <w:t xml:space="preserve">        async def callback(tick):</w:t>
        <w:br/>
        <w:t xml:space="preserve">            try:</w:t>
        <w:br/>
        <w:t xml:space="preserve">                if self.redis_client:</w:t>
        <w:br/>
        <w:t xml:space="preserve">                    await self.redis_client.publish(f"ticks:{tick['exchange']}:{tick['tradingsymbol']}", json.dumps(tick))</w:t>
        <w:br/>
        <w:t xml:space="preserve">                if self.kafka_producer:</w:t>
        <w:br/>
        <w:t xml:space="preserve">                    self.kafka_producer.produce('us_ticks', key=tick['tradingsymbol'], value=json.dumps(tick))</w:t>
        <w:br/>
        <w:t xml:space="preserve">                    self.kafka_producer.flush()</w:t>
        <w:br/>
        <w:t xml:space="preserve">                logger.debug(f"Published tick for {tick['tradingsymbol']}")</w:t>
        <w:br/>
        <w:t xml:space="preserve">            except Exception as e:</w:t>
        <w:br/>
        <w:t xml:space="preserve">                logger.error(f"Failed to publish tick: {e}")</w:t>
        <w:br/>
        <w:t xml:space="preserve">        logger.info(f"Subscribing to ticks for {watchlist} (stub)")</w:t>
        <w:br/>
        <w:t xml:space="preserve">        # Implement IB tick subscription using ib_insync or IB API</w:t>
        <w:br/>
        <w:br/>
        <w:t xml:space="preserve">    async def unsubscribe_from_ticks(self, watchlist: List[str]) -&gt; None:</w:t>
        <w:br/>
        <w:t xml:space="preserve">        logger.info(f"Unsubscribing from ticks for {watchlist} (stub)")</w:t>
        <w:br/>
        <w:br/>
        <w:t xml:space="preserve">    async def place_order(self, order_details: Dict[str, Any]) -&gt; str:</w:t>
        <w:br/>
        <w:t xml:space="preserve">        symbol = order_details.get('tradingsymbol')</w:t>
        <w:br/>
        <w:t xml:space="preserve">        symboltoken = self.mappings.get(symbol)</w:t>
        <w:br/>
        <w:t xml:space="preserve">        if not symboltoken:</w:t>
        <w:br/>
        <w:t xml:space="preserve">            logger.error(f"No symboltoken for {symbol} in mappings")</w:t>
        <w:br/>
        <w:t xml:space="preserve">            raise ValueError(f"No symboltoken for {symbol}")</w:t>
        <w:br/>
        <w:t xml:space="preserve">        logger.info(f"Placing order {order_details} (stub)")</w:t>
        <w:br/>
        <w:t xml:space="preserve">        return "mock_order_id" if self.offline_mode else ""</w:t>
        <w:br/>
        <w:br/>
        <w:t xml:space="preserve">    async def cancel_order(self, order_id: str) -&gt; None:</w:t>
        <w:br/>
        <w:t xml:space="preserve">        logger.info(f"Cancelling order {order_id} (stub)")</w:t>
        <w:br/>
        <w:br/>
        <w:t xml:space="preserve">    async def get_order_status(self, order_id: str) -&gt; Dict[str, Any]:</w:t>
        <w:br/>
        <w:t xml:space="preserve">        logger.info(f"Getting order status for {order_id} (stub)")</w:t>
        <w:br/>
        <w:t xml:space="preserve">        return {}</w:t>
        <w:br/>
        <w:br/>
        <w:t xml:space="preserve">    async def fetch_historical_data(self, symbol: str, timeframe: str, from_date: datetime.datetime, to_date: datetime.datetime) -&gt; List[Dict[str, Any]]:</w:t>
        <w:br/>
        <w:t xml:space="preserve">        symboltoken = self.mappings.get(symbol)</w:t>
        <w:br/>
        <w:t xml:space="preserve">        if not symboltoken:</w:t>
        <w:br/>
        <w:t xml:space="preserve">            logger.error(f"No symboltoken for {symbol} in mappings")</w:t>
        <w:br/>
        <w:t xml:space="preserve">            raise ValueError(f"No symboltoken for {symbol}")</w:t>
        <w:br/>
        <w:t xml:space="preserve">        logger.info(f"Fetching historical data for {symbol} (stub)")</w:t>
        <w:br/>
        <w:t xml:space="preserve">        return [] if not self.offline_mode else [</w:t>
        <w:br/>
        <w:t xml:space="preserve">            {</w:t>
        <w:br/>
        <w:t xml:space="preserve">                "timestamp": (datetime.datetime.now() - datetime.timedelta(minutes=i)).strftime("%Y-%m-%d %H:%M:%S"),</w:t>
        <w:br/>
        <w:t xml:space="preserve">                "open": 100.0 - i,</w:t>
        <w:br/>
        <w:t xml:space="preserve">                "high": 100.0 - i + 5,</w:t>
        <w:br/>
        <w:t xml:space="preserve">                "low": 100.0 - i - 5,</w:t>
        <w:br/>
        <w:t xml:space="preserve">                "close": 100.0 - i,</w:t>
        <w:br/>
        <w:t xml:space="preserve">                "volume": 1000,</w:t>
        <w:br/>
        <w:t xml:space="preserve">                "tradingsymbol": symbol,</w:t>
        <w:br/>
        <w:t xml:space="preserve">                "symboltoken": symboltoken,</w:t>
        <w:br/>
        <w:t xml:space="preserve">                "exchange": "NASDAQ"</w:t>
        <w:br/>
        <w:t xml:space="preserve">            } for i in range(20)</w:t>
        <w:br/>
        <w:t xml:space="preserve">        ]</w:t>
        <w:br/>
        <w:br/>
        <w:t xml:space="preserve">    async def get_positions(self) -&gt; List[Dict[str, Any]]:</w:t>
        <w:br/>
        <w:t xml:space="preserve">        logger.info("Getting positions (stub)")</w:t>
        <w:br/>
        <w:t xml:space="preserve">        return []</w:t>
        <w:br/>
        <w:br/>
        <w:t xml:space="preserve">    async def get_account_info(self) -&gt; Dict[str, Any]:</w:t>
        <w:br/>
        <w:t xml:space="preserve">        logger.info("Getting account info (stub)")</w:t>
        <w:br/>
        <w:t xml:space="preserve">        return {}</w:t>
        <w:br/>
        <w:br/>
        <w:t xml:space="preserve">    async def disconnect(self) -&gt; None:</w:t>
        <w:br/>
        <w:t xml:space="preserve">        logger.info("Disconnecting from Interactive Brokers (stub)")</w:t>
        <w:br/>
        <w:t xml:space="preserve">        if self.redis_client:</w:t>
        <w:br/>
        <w:t xml:space="preserve">            await self.redis_client.close()</w:t>
        <w:br/>
        <w:br/>
        <w:t xml:space="preserve">    async def get_quote(self, symbol: str, max_retries: int = 3, retry_delay: int = 5) -&gt; Dict[str, Any]:</w:t>
        <w:br/>
        <w:t xml:space="preserve">        symboltoken = self.mappings.get(symbol)</w:t>
        <w:br/>
        <w:t xml:space="preserve">        if not symboltoken:</w:t>
        <w:br/>
        <w:t xml:space="preserve">            logger.error(f"No symboltoken for {symbol} in mappings")</w:t>
        <w:br/>
        <w:t xml:space="preserve">            raise ValueError(f"No symboltoken for {symbol}")</w:t>
        <w:br/>
        <w:t xml:space="preserve">        logger.info(f"Getting quote for {symbol} (stub)")</w:t>
        <w:br/>
        <w:t xml:space="preserve">        return {"status": True, "data": {"high": 105.0, "low": 95.0, "close": 100.0}} if self.offline_mode else {}</w:t>
      </w:r>
    </w:p>
    <w:p>
      <w:pPr>
        <w:pStyle w:val="Heading2"/>
      </w:pPr>
      <w:r>
        <w:t>src\anquant\py\core\adapters\__init__.py</w:t>
      </w:r>
    </w:p>
    <w:p>
      <w:pPr/>
      <w:r>
        <w:t>from typing import Dict</w:t>
        <w:br/>
        <w:t>from src.anquant.py.util.config_loader import load_credentials, load_symbol_mappings</w:t>
        <w:br/>
        <w:t>from .base_adapter import BaseAdapter</w:t>
        <w:br/>
        <w:t>from .angelone import AngelOneAdapter</w:t>
        <w:br/>
        <w:t>try:</w:t>
        <w:br/>
        <w:t xml:space="preserve">    from .interactive_brokers import InteractiveBrokersAdapter</w:t>
        <w:br/>
        <w:t>except ImportError:</w:t>
        <w:br/>
        <w:t xml:space="preserve">    InteractiveBrokersAdapter = None  # Fallback if not implemented</w:t>
        <w:br/>
        <w:t>from src.anquant.py.util.config_loader import load_credentials, load_symbol_mappings</w:t>
        <w:br/>
        <w:br/>
        <w:t>from loguru import logger</w:t>
        <w:br/>
        <w:br/>
        <w:t>def get_adapters(config: Dict) -&gt; Dict[str, Dict[str, BaseAdapter]]:</w:t>
        <w:br/>
        <w:t xml:space="preserve">    """</w:t>
        <w:br/>
        <w:t xml:space="preserve">    Factory function to return a dictionary of broker adapters for each market and active broker.</w:t>
        <w:br/>
        <w:t xml:space="preserve">    Returns: {market: {broker: adapter_instance}}</w:t>
        <w:br/>
        <w:t xml:space="preserve">    """</w:t>
        <w:br/>
        <w:t xml:space="preserve">    try:</w:t>
        <w:br/>
        <w:t xml:space="preserve">        adapters = {}</w:t>
        <w:br/>
        <w:t xml:space="preserve">        active_brokers = config['global']['brokers']['active_brokers']</w:t>
        <w:br/>
        <w:t xml:space="preserve">        for market, brokers in active_brokers.items():</w:t>
        <w:br/>
        <w:t xml:space="preserve">            adapters[market] = {}</w:t>
        <w:br/>
        <w:t xml:space="preserve">            for broker in brokers:</w:t>
        <w:br/>
        <w:t xml:space="preserve">                credentials = load_credentials(config, market, broker)</w:t>
        <w:br/>
        <w:t xml:space="preserve">                mappings = load_symbol_mappings(config, market, broker)</w:t>
        <w:br/>
        <w:t xml:space="preserve">                kafka_config = config['global']['kafka']</w:t>
        <w:br/>
        <w:t xml:space="preserve">                if broker == 'angelone':</w:t>
        <w:br/>
        <w:t xml:space="preserve">                    logger.info(f"Loading AngelOneAdapter for market: {market}")</w:t>
        <w:br/>
        <w:t xml:space="preserve">                    adapters[market][broker] = AngelOneAdapter(credentials, mappings, kafka_config, config)</w:t>
        <w:br/>
        <w:t xml:space="preserve">                elif broker == 'interactive_brokers':</w:t>
        <w:br/>
        <w:t xml:space="preserve">                    if InteractiveBrokersAdapter is None:</w:t>
        <w:br/>
        <w:t xml:space="preserve">                        logger.warning(f"InteractiveBrokersAdapter not available for market: {market}")</w:t>
        <w:br/>
        <w:t xml:space="preserve">                        continue</w:t>
        <w:br/>
        <w:t xml:space="preserve">                    logger.info(f"Loading InteractiveBrokersAdapter for market: {market}")</w:t>
        <w:br/>
        <w:t xml:space="preserve">                    adapters[market][broker] = InteractiveBrokersAdapter(credentials, mappings, kafka_config, config)</w:t>
        <w:br/>
        <w:t xml:space="preserve">                else:</w:t>
        <w:br/>
        <w:t xml:space="preserve">                    logger.error(f"Unknown broker: {broker} for market: {market}")</w:t>
        <w:br/>
        <w:t xml:space="preserve">                    raise ValueError(f"Unknown broker: {broker}")</w:t>
        <w:br/>
        <w:t xml:space="preserve">        logger.info(f"Loaded adapters for markets: {list(adapters.keys())}")</w:t>
        <w:br/>
        <w:t xml:space="preserve">        return adapters</w:t>
        <w:br/>
        <w:t xml:space="preserve">    except Exception as e:</w:t>
        <w:br/>
        <w:t xml:space="preserve">        logger.error(f"Failed to load adapters: {e}")</w:t>
        <w:br/>
        <w:t xml:space="preserve">        raise</w:t>
      </w:r>
    </w:p>
    <w:p>
      <w:pPr>
        <w:pStyle w:val="Heading2"/>
      </w:pPr>
      <w:r>
        <w:t>src\anquant\py\core\flexirule\rule_engine.py</w:t>
      </w:r>
    </w:p>
    <w:p>
      <w:pPr/>
      <w:r>
        <w:t># D:\AlphaNivesh\ANQuant\src\anquant\py\core\flexirule\rule_engine.py</w:t>
        <w:br/>
        <w:t>import asyncio</w:t>
        <w:br/>
        <w:t>import json</w:t>
        <w:br/>
        <w:t>from typing import Dict, Any, Optional, List</w:t>
        <w:br/>
        <w:t>import operator</w:t>
        <w:br/>
        <w:t>import pandas as pd</w:t>
        <w:br/>
        <w:t>import pandas_ta as pta</w:t>
        <w:br/>
        <w:t>from src.anquant.py.util.logging import setup_logging</w:t>
        <w:br/>
        <w:t>from src.anquant.py.messaging.redis_client import RedisClient</w:t>
        <w:br/>
        <w:t>from src.anquant.py.util.database import Database</w:t>
        <w:br/>
        <w:t>import asteval</w:t>
        <w:br/>
        <w:br/>
        <w:t>logger = setup_logging("rule_engine", log_type="strategy")</w:t>
        <w:br/>
        <w:br/>
        <w:t>class RuleEngine:</w:t>
        <w:br/>
        <w:t xml:space="preserve">    def __init__(self, strategy_config: Dict[str, Any], redis_client: RedisClient):</w:t>
        <w:br/>
        <w:t xml:space="preserve">        self.strategy_config = strategy_config</w:t>
        <w:br/>
        <w:t xml:space="preserve">        self.name = strategy_config['name']</w:t>
        <w:br/>
        <w:t xml:space="preserve">        self.timeframe = strategy_config['timeframe']</w:t>
        <w:br/>
        <w:t xml:space="preserve">        self.threshold = strategy_config.get('threshold', 0.75)</w:t>
        <w:br/>
        <w:t xml:space="preserve">        self.indicators = strategy_config.get('indicators', [])</w:t>
        <w:br/>
        <w:t xml:space="preserve">        self.patterns = strategy_config.get('patterns', [])</w:t>
        <w:br/>
        <w:t xml:space="preserve">        self.entry_rules = strategy_config.get('entry_rules', [])</w:t>
        <w:br/>
        <w:t xml:space="preserve">        self.exit_rules = strategy_config.get('exit_rules', [])</w:t>
        <w:br/>
        <w:t xml:space="preserve">        self.stop_loss = strategy_config.get('stop_loss', {})</w:t>
        <w:br/>
        <w:t xml:space="preserve">        self.target = strategy_config.get('target', {})</w:t>
        <w:br/>
        <w:t xml:space="preserve">        self.trade_management = strategy_config.get('trade_management', {})</w:t>
        <w:br/>
        <w:t xml:space="preserve">        self.market_params = strategy_config.get('market_params', {}).get('india', {})</w:t>
        <w:br/>
        <w:t xml:space="preserve">        self.redis_client = redis_client</w:t>
        <w:br/>
        <w:t xml:space="preserve">        self.database = Database(strategy_config.get('database', {}))</w:t>
        <w:br/>
        <w:t xml:space="preserve">        self.positions = {}  # symbol: {entry_price, highest_price, lowest_price, breakeven_triggered}</w:t>
        <w:br/>
        <w:t xml:space="preserve">        self.pattern_cache = {}  # symbol: {pattern_name: bool}</w:t>
        <w:br/>
        <w:t xml:space="preserve">        self.interpreter = asteval.Interpreter()</w:t>
        <w:br/>
        <w:t xml:space="preserve">        logger.debug(f"Initialized RuleEngine for strategy {self.name}")</w:t>
        <w:br/>
        <w:br/>
        <w:t xml:space="preserve">    async def initialize(self):</w:t>
        <w:br/>
        <w:t xml:space="preserve">        """Initialize Redis and database connections."""</w:t>
        <w:br/>
        <w:t xml:space="preserve">        logger.info(f"Initializing RuleEngine for strategy {self.name}")</w:t>
        <w:br/>
        <w:t xml:space="preserve">        try:</w:t>
        <w:br/>
        <w:t xml:space="preserve">            await self.redis_client.connect()</w:t>
        <w:br/>
        <w:t xml:space="preserve">            await self.redis_client.redis.ping()</w:t>
        <w:br/>
        <w:t xml:space="preserve">            logger.debug(f"Verified Redis connectivity for RuleEngine {self.name}")</w:t>
        <w:br/>
        <w:t xml:space="preserve">            await self.database.connect()</w:t>
        <w:br/>
        <w:t xml:space="preserve">            for rule in self.entry_rules + self.exit_rules:</w:t>
        <w:br/>
        <w:t xml:space="preserve">                if 'condition' not in rule or 'weight' not in rule:</w:t>
        <w:br/>
        <w:t xml:space="preserve">                    logger.error(f"Invalid rule format in strategy {self.name}: {rule}")</w:t>
        <w:br/>
        <w:t xml:space="preserve">                    raise ValueError(f"Invalid rule format in strategy {self.name}")</w:t>
        <w:br/>
        <w:t xml:space="preserve">            for indicator in self.indicators:</w:t>
        <w:br/>
        <w:t xml:space="preserve">                if 'type' not in indicator or 'name' not in indicator:</w:t>
        <w:br/>
        <w:t xml:space="preserve">                    logger.error(f"Invalid indicator format in strategy {self.name}: {indicator}")</w:t>
        <w:br/>
        <w:t xml:space="preserve">                    raise ValueError(f"Invalid indicator format in strategy {self.name}")</w:t>
        <w:br/>
        <w:t xml:space="preserve">            for pattern in self.patterns:</w:t>
        <w:br/>
        <w:t xml:space="preserve">                if 'type' not in pattern or 'name' not in pattern:</w:t>
        <w:br/>
        <w:t xml:space="preserve">                    logger.error(f"Invalid pattern format in strategy {self.name}: {pattern}")</w:t>
        <w:br/>
        <w:t xml:space="preserve">                    raise ValueError(f"Invalid pattern format in strategy {self.name}")</w:t>
        <w:br/>
        <w:t xml:space="preserve">            logger.info(f"RuleEngine for {self.name} initialized successfully")</w:t>
        <w:br/>
        <w:t xml:space="preserve">        except Exception as e:</w:t>
        <w:br/>
        <w:t xml:space="preserve">            logger.error(f"Failed to initialize RuleEngine for {self.name}: {e}", exc_info=True)</w:t>
        <w:br/>
        <w:t xml:space="preserve">            raise</w:t>
        <w:br/>
        <w:br/>
        <w:t xml:space="preserve">    async def evaluate(self, symbol: str, ohlcv: Dict, indicators: Dict) -&gt; Optional[str]:</w:t>
        <w:br/>
        <w:t xml:space="preserve">        """Evaluate rules and generate trading signal."""</w:t>
        <w:br/>
        <w:t xml:space="preserve">        try:</w:t>
        <w:br/>
        <w:t xml:space="preserve">            position = self.positions.get(symbol, {</w:t>
        <w:br/>
        <w:t xml:space="preserve">                'entry_price': None,</w:t>
        <w:br/>
        <w:t xml:space="preserve">                'highest_price': None,</w:t>
        <w:br/>
        <w:t xml:space="preserve">                'lowest_price': None,</w:t>
        <w:br/>
        <w:t xml:space="preserve">                'breakeven_triggered': False</w:t>
        <w:br/>
        <w:t xml:space="preserve">            })</w:t>
        <w:br/>
        <w:t xml:space="preserve">            close = ohlcv['close']</w:t>
        <w:br/>
        <w:br/>
        <w:t xml:space="preserve">            # Update pattern cache</w:t>
        <w:br/>
        <w:t xml:space="preserve">            await self._update_patterns(symbol, ohlcv)</w:t>
        <w:br/>
        <w:br/>
        <w:t xml:space="preserve">            # Check stop-loss and target for open position</w:t>
        <w:br/>
        <w:t xml:space="preserve">            if position['entry_price'] is not None:</w:t>
        <w:br/>
        <w:t xml:space="preserve">                # Check breakeven</w:t>
        <w:br/>
        <w:t xml:space="preserve">                breakeven_signal = self._evaluate_breakeven(symbol, close, position)</w:t>
        <w:br/>
        <w:t xml:space="preserve">                if breakeven_signal:</w:t>
        <w:br/>
        <w:t xml:space="preserve">                    position['breakeven_triggered'] = True</w:t>
        <w:br/>
        <w:t xml:space="preserve">                    self.positions[symbol] = position</w:t>
        <w:br/>
        <w:br/>
        <w:t xml:space="preserve">                sl_signal = await self._evaluate_stop_loss(symbol, close, position)</w:t>
        <w:br/>
        <w:t xml:space="preserve">                if sl_signal:</w:t>
        <w:br/>
        <w:t xml:space="preserve">                    self.positions.pop(symbol, None)</w:t>
        <w:br/>
        <w:t xml:space="preserve">                    await self._log_audit_trail(symbol, ohlcv, indicators, sl_signal, f"Stop-loss triggered ({sl_signal})")</w:t>
        <w:br/>
        <w:t xml:space="preserve">                    return sl_signal</w:t>
        <w:br/>
        <w:t xml:space="preserve">                target_signal = await self._evaluate_target(symbol, close, position)</w:t>
        <w:br/>
        <w:t xml:space="preserve">                if target_signal:</w:t>
        <w:br/>
        <w:t xml:space="preserve">                    if target_signal.startswith("PARTIAL_SELL"):</w:t>
        <w:br/>
        <w:t xml:space="preserve">                        position['quantity'] = position.get('quantity', 100) * (1 - float(target_signal.split(':')[1]) / 100)</w:t>
        <w:br/>
        <w:t xml:space="preserve">                        self.positions[symbol] = position</w:t>
        <w:br/>
        <w:t xml:space="preserve">                    else:</w:t>
        <w:br/>
        <w:t xml:space="preserve">                        self.positions.pop(symbol, None)</w:t>
        <w:br/>
        <w:t xml:space="preserve">                    await self._log_audit_trail(symbol, ohlcv, indicators, target_signal, f"Target triggered ({target_signal})")</w:t>
        <w:br/>
        <w:t xml:space="preserve">                    return target_signal</w:t>
        <w:br/>
        <w:t xml:space="preserve">                exit_signal = self._evaluate_rules(self.exit_rules, ohlcv, indicators)</w:t>
        <w:br/>
        <w:t xml:space="preserve">                if exit_signal:</w:t>
        <w:br/>
        <w:t xml:space="preserve">                    self.positions.pop(symbol, None)</w:t>
        <w:br/>
        <w:t xml:space="preserve">                    await self._log_audit_trail(symbol, ohlcv, indicators, "SELL", "Exit rule triggered")</w:t>
        <w:br/>
        <w:t xml:space="preserve">                    return "SELL"</w:t>
        <w:br/>
        <w:br/>
        <w:t xml:space="preserve">            # Check entry rules</w:t>
        <w:br/>
        <w:t xml:space="preserve">            entry_signal = self._evaluate_rules(self.entry_rules, ohlcv, indicators)</w:t>
        <w:br/>
        <w:t xml:space="preserve">            if entry_signal:</w:t>
        <w:br/>
        <w:t xml:space="preserve">                self.positions[symbol] = {</w:t>
        <w:br/>
        <w:t xml:space="preserve">                    'entry_price': close,</w:t>
        <w:br/>
        <w:t xml:space="preserve">                    'highest_price': close,</w:t>
        <w:br/>
        <w:t xml:space="preserve">                    'lowest_price': close,</w:t>
        <w:br/>
        <w:t xml:space="preserve">                    'breakeven_triggered': False,</w:t>
        <w:br/>
        <w:t xml:space="preserve">                    'quantity': 100  # Default quantity</w:t>
        <w:br/>
        <w:t xml:space="preserve">                }</w:t>
        <w:br/>
        <w:t xml:space="preserve">                await self._log_audit_trail(symbol, ohlcv, indicators, "BUY", "Entry rule triggered")</w:t>
        <w:br/>
        <w:t xml:space="preserve">                return "BUY"</w:t>
        <w:br/>
        <w:br/>
        <w:t xml:space="preserve">            return "HOLD"</w:t>
        <w:br/>
        <w:t xml:space="preserve">        except Exception as e:</w:t>
        <w:br/>
        <w:t xml:space="preserve">            logger.error(f"Error evaluating rules for {symbol} in {self.name}: {e}", exc_info=True)</w:t>
        <w:br/>
        <w:t xml:space="preserve">            return "HOLD"</w:t>
        <w:br/>
        <w:br/>
        <w:t xml:space="preserve">    async def _update_patterns(self, symbol: str, ohlcv: Dict):</w:t>
        <w:br/>
        <w:t xml:space="preserve">        """Update pattern cache for the symbol."""</w:t>
        <w:br/>
        <w:t xml:space="preserve">        try:</w:t>
        <w:br/>
        <w:t xml:space="preserve">            for pattern in self.patterns:</w:t>
        <w:br/>
        <w:t xml:space="preserve">                pattern_name = pattern['name']</w:t>
        <w:br/>
        <w:t xml:space="preserve">                pattern_type = pattern['type']</w:t>
        <w:br/>
        <w:t xml:space="preserve">                lookback = pattern.get('lookback', 20)</w:t>
        <w:br/>
        <w:t xml:space="preserve">                criteria = pattern.get('criteria', '')</w:t>
        <w:br/>
        <w:br/>
        <w:t xml:space="preserve">                historical = await self.redis_client.get(f"{symbol}:ohlcv:{self.timeframe}")</w:t>
        <w:br/>
        <w:t xml:space="preserve">                if not historical or len(historical) &lt; lookback:</w:t>
        <w:br/>
        <w:t xml:space="preserve">                    logger.debug(f"Insufficient historical data for pattern {pattern_name} on {symbol}")</w:t>
        <w:br/>
        <w:t xml:space="preserve">                    self.pattern_cache.setdefault(symbol, {})[pattern_name] = False</w:t>
        <w:br/>
        <w:t xml:space="preserve">                    continue</w:t>
        <w:br/>
        <w:br/>
        <w:t xml:space="preserve">                df = pd.DataFrame(historical[-lookback:])</w:t>
        <w:br/>
        <w:t xml:space="preserve">                if pattern_type == 'smc':</w:t>
        <w:br/>
        <w:t xml:space="preserve">                    self.pattern_cache.setdefault(symbol, {})[pattern_name] = self._evaluate_smc_pattern(df, criteria)</w:t>
        <w:br/>
        <w:t xml:space="preserve">                elif pattern_type == 'price_action':</w:t>
        <w:br/>
        <w:t xml:space="preserve">                    self.pattern_cache.setdefault(symbol, {})[pattern_name] = self._evaluate_price_action_pattern(df, criteria)</w:t>
        <w:br/>
        <w:t xml:space="preserve">                elif pattern_type == 'harmonic':</w:t>
        <w:br/>
        <w:t xml:space="preserve">                    self.pattern_cache.setdefault(symbol, {})[pattern_name] = self._evaluate_harmonic_pattern(df, criteria)</w:t>
        <w:br/>
        <w:t xml:space="preserve">                elif pattern_type == 'wave':</w:t>
        <w:br/>
        <w:t xml:space="preserve">                    self.pattern_cache.setdefault(symbol, {})[pattern_name] = self._evaluate_wave_pattern(df, criteria)</w:t>
        <w:br/>
        <w:t xml:space="preserve">                else:</w:t>
        <w:br/>
        <w:t xml:space="preserve">                    logger.error(f"Unsupported pattern type {pattern_type} for {pattern_name}")</w:t>
        <w:br/>
        <w:t xml:space="preserve">                    self.pattern_cache.setdefault(symbol, {})[pattern_name] = False</w:t>
        <w:br/>
        <w:t xml:space="preserve">        except Exception as e:</w:t>
        <w:br/>
        <w:t xml:space="preserve">            logger.error(f"Error updating patterns for {symbol}: {e}", exc_info=True)</w:t>
        <w:br/>
        <w:t xml:space="preserve">            self.pattern_cache.setdefault(symbol, {})[pattern_name] = False</w:t>
        <w:br/>
        <w:br/>
        <w:t xml:space="preserve">    def _evaluate_smc_pattern(self, df: pd.DataFrame, criteria: str) -&gt; bool:</w:t>
        <w:br/>
        <w:t xml:space="preserve">        """Evaluate SMC patterns (e.g., order blocks)."""</w:t>
        <w:br/>
        <w:t xml:space="preserve">        try:</w:t>
        <w:br/>
        <w:t xml:space="preserve">            if 'order_block' in criteria:</w:t>
        <w:br/>
        <w:t xml:space="preserve">                prev_high = df['high'].shift(1).iloc[-1]</w:t>
        <w:br/>
        <w:t xml:space="preserve">                prev_low = df['low'].shift(1).iloc[-1]</w:t>
        <w:br/>
        <w:t xml:space="preserve">                volume = df['volume'].iloc[-1]</w:t>
        <w:br/>
        <w:t xml:space="preserve">                avg_volume = df['volume'].rolling(20).mean().iloc[-1]</w:t>
        <w:br/>
        <w:t xml:space="preserve">                expr = criteria.replace('prev_high', str(prev_high)) \</w:t>
        <w:br/>
        <w:t xml:space="preserve">                              .replace('prev_low', str(prev_low)) \</w:t>
        <w:br/>
        <w:t xml:space="preserve">                              .replace('volume', str(volume)) \</w:t>
        <w:br/>
        <w:t xml:space="preserve">                              .replace('avg_volume_20', str(avg_volume))</w:t>
        <w:br/>
        <w:t xml:space="preserve">                return self.interpreter(expr)</w:t>
        <w:br/>
        <w:t xml:space="preserve">            return False</w:t>
        <w:br/>
        <w:t xml:space="preserve">        except Exception as e:</w:t>
        <w:br/>
        <w:t xml:space="preserve">            logger.error(f"Error evaluating SMC pattern {criteria}: {e}", exc_info=True)</w:t>
        <w:br/>
        <w:t xml:space="preserve">            return False</w:t>
        <w:br/>
        <w:br/>
        <w:t xml:space="preserve">    def _evaluate_price_action_pattern(self, df: pd.DataFrame, criteria: str) -&gt; bool:</w:t>
        <w:br/>
        <w:t xml:space="preserve">        """Evaluate price action patterns (e.g., bullish engulfing)."""</w:t>
        <w:br/>
        <w:t xml:space="preserve">        try:</w:t>
        <w:br/>
        <w:t xml:space="preserve">            if 'bullish_engulfing' in criteria:</w:t>
        <w:br/>
        <w:t xml:space="preserve">                curr = df.iloc[-1]</w:t>
        <w:br/>
        <w:t xml:space="preserve">                prev = df.iloc[-2]</w:t>
        <w:br/>
        <w:t xml:space="preserve">                return (curr['close'] &gt; curr['open'] and</w:t>
        <w:br/>
        <w:t xml:space="preserve">                        prev['close'] &lt; prev['open'] and</w:t>
        <w:br/>
        <w:t xml:space="preserve">                        curr['close'] &gt; prev['high'] and</w:t>
        <w:br/>
        <w:t xml:space="preserve">                        curr['open'] &lt; prev['low'])</w:t>
        <w:br/>
        <w:t xml:space="preserve">            return False</w:t>
        <w:br/>
        <w:t xml:space="preserve">        except Exception as e:</w:t>
        <w:br/>
        <w:t xml:space="preserve">            logger.error(f"Error evaluating price action pattern {criteria}: {e}", exc_info=True)</w:t>
        <w:br/>
        <w:t xml:space="preserve">            return False</w:t>
        <w:br/>
        <w:br/>
        <w:t xml:space="preserve">    def _evaluate_harmonic_pattern(self, df: pd.DataFrame, criteria: str) -&gt; bool:</w:t>
        <w:br/>
        <w:t xml:space="preserve">        """Evaluate harmonic patterns (e.g., Gartley)."""</w:t>
        <w:br/>
        <w:t xml:space="preserve">        try:</w:t>
        <w:br/>
        <w:t xml:space="preserve">            # Placeholder: Implement harmonic pattern detection</w:t>
        <w:br/>
        <w:t xml:space="preserve">            if 'gartley' in criteria:</w:t>
        <w:br/>
        <w:t xml:space="preserve">                logger.warning("Harmonic pattern detection not fully implemented")</w:t>
        <w:br/>
        <w:t xml:space="preserve">                return False</w:t>
        <w:br/>
        <w:t xml:space="preserve">            return False</w:t>
        <w:br/>
        <w:t xml:space="preserve">        except Exception as e:</w:t>
        <w:br/>
        <w:t xml:space="preserve">            logger.error(f"Error evaluating harmonic pattern {criteria}: {e}", exc_info=True)</w:t>
        <w:br/>
        <w:t xml:space="preserve">            return False</w:t>
        <w:br/>
        <w:br/>
        <w:t xml:space="preserve">    def _evaluate_wave_pattern(self, df: pd.DataFrame, criteria: str) -&gt; bool:</w:t>
        <w:br/>
        <w:t xml:space="preserve">        """Evaluate wave patterns (e.g., Elliott Wave)."""</w:t>
        <w:br/>
        <w:t xml:space="preserve">        try:</w:t>
        <w:br/>
        <w:t xml:space="preserve">            # Placeholder: Implement wave pattern detection</w:t>
        <w:br/>
        <w:t xml:space="preserve">            if 'elliott_wave' in criteria:</w:t>
        <w:br/>
        <w:t xml:space="preserve">                logger.warning("Wave pattern detection not fully implemented")</w:t>
        <w:br/>
        <w:t xml:space="preserve">                return False</w:t>
        <w:br/>
        <w:t xml:space="preserve">            return False</w:t>
        <w:br/>
        <w:t xml:space="preserve">        except Exception as e:</w:t>
        <w:br/>
        <w:t xml:space="preserve">            logger.error(f"Error evaluating wave pattern {criteria}: {e}", exc_info=True)</w:t>
        <w:br/>
        <w:t xml:space="preserve">            return False</w:t>
        <w:br/>
        <w:br/>
        <w:t xml:space="preserve">    def _evaluate_rules(self, rules: List[Dict], ohlcv: Dict, indicators: Dict) -&gt; bool:</w:t>
        <w:br/>
        <w:t xml:space="preserve">        """Evaluate a list of rules and return True if conditions are met."""</w:t>
        <w:br/>
        <w:t xml:space="preserve">        try:</w:t>
        <w:br/>
        <w:t xml:space="preserve">            total_weight = 0.0</w:t>
        <w:br/>
        <w:t xml:space="preserve">            required_weight = sum(rule['weight'] for rule in rules) * self.threshold</w:t>
        <w:br/>
        <w:t xml:space="preserve">            for rule in rules:</w:t>
        <w:br/>
        <w:t xml:space="preserve">                condition = rule['condition']</w:t>
        <w:br/>
        <w:t xml:space="preserve">                weight = rule['weight']</w:t>
        <w:br/>
        <w:t xml:space="preserve">                if self._evaluate_condition(condition, ohlcv, indicators):</w:t>
        <w:br/>
        <w:t xml:space="preserve">                    total_weight += weight</w:t>
        <w:br/>
        <w:t xml:space="preserve">            return total_weight &gt;= required_weight</w:t>
        <w:br/>
        <w:t xml:space="preserve">        except Exception as e:</w:t>
        <w:br/>
        <w:t xml:space="preserve">            logger.error(f"Error evaluating rules for {self.name}: {e}", exc_info=True)</w:t>
        <w:br/>
        <w:t xml:space="preserve">            return False</w:t>
        <w:br/>
        <w:br/>
        <w:t xml:space="preserve">    def _evaluate_condition(self, condition: str, ohlcv: Dict, indicators: Dict) -&gt; bool:</w:t>
        <w:br/>
        <w:t xml:space="preserve">        """Evaluate a single condition (e.g., 'close &lt; bb_lower and rsi &lt; 30')."""</w:t>
        <w:br/>
        <w:t xml:space="preserve">        try:</w:t>
        <w:br/>
        <w:t xml:space="preserve">            # Handle pattern-based conditions</w:t>
        <w:br/>
        <w:t xml:space="preserve">            for pattern in self.patterns:</w:t>
        <w:br/>
        <w:t xml:space="preserve">                pattern_name = pattern['name']</w:t>
        <w:br/>
        <w:t xml:space="preserve">                if f"{pattern_name} = true" in condition.lower():</w:t>
        <w:br/>
        <w:t xml:space="preserve">                    return self.pattern_cache.get(ohlcv['tradingsymbol'], {}).get(pattern_name, False)</w:t>
        <w:br/>
        <w:br/>
        <w:t xml:space="preserve">            # Handle market parameters (e.g., volume_threshold)</w:t>
        <w:br/>
        <w:t xml:space="preserve">            condition = self._replace_market_params(condition, ohlcv, indicators)</w:t>
        <w:br/>
        <w:br/>
        <w:t xml:space="preserve">            # Handle complex conditions with 'and'/'or'</w:t>
        <w:br/>
        <w:t xml:space="preserve">            if ' and ' in condition.lower():</w:t>
        <w:br/>
        <w:t xml:space="preserve">                conditions = condition.split(' and ')</w:t>
        <w:br/>
        <w:t xml:space="preserve">                return all(self._evaluate_single_condition(c.strip(), ohlcv, indicators) for c in conditions)</w:t>
        <w:br/>
        <w:t xml:space="preserve">            elif ' or ' in condition.lower():</w:t>
        <w:br/>
        <w:t xml:space="preserve">                conditions = condition.split(' or ')</w:t>
        <w:br/>
        <w:t xml:space="preserve">                return any(self._evaluate_single_condition(c.strip(), ohlcv, indicators) for c in conditions)</w:t>
        <w:br/>
        <w:t xml:space="preserve">            else:</w:t>
        <w:br/>
        <w:t xml:space="preserve">                return self._evaluate_single_condition(condition, ohlcv, indicators)</w:t>
        <w:br/>
        <w:t xml:space="preserve">        except Exception as e:</w:t>
        <w:br/>
        <w:t xml:space="preserve">            logger.error(f"Error evaluating condition {condition}: {e}", exc_info=True)</w:t>
        <w:br/>
        <w:t xml:space="preserve">            return False</w:t>
        <w:br/>
        <w:br/>
        <w:t xml:space="preserve">    def _replace_market_params(self, condition: str, ohlcv: Dict, indicators: Dict) -&gt; str:</w:t>
        <w:br/>
        <w:t xml:space="preserve">        """Replace market parameters (e.g., volume_threshold) with evaluated values."""</w:t>
        <w:br/>
        <w:t xml:space="preserve">        try:</w:t>
        <w:br/>
        <w:t xml:space="preserve">            for param, expr in self.market_params.items():</w:t>
        <w:br/>
        <w:t xml:space="preserve">                if param in condition:</w:t>
        <w:br/>
        <w:t xml:space="preserve">                    value = self.interpreter(expr, {'avg_volume_20': indicators.get('avg_volume_20', 0.0)})</w:t>
        <w:br/>
        <w:t xml:space="preserve">                    condition = condition.replace(param, str(value))</w:t>
        <w:br/>
        <w:t xml:space="preserve">            return condition</w:t>
        <w:br/>
        <w:t xml:space="preserve">        except Exception as e:</w:t>
        <w:br/>
        <w:t xml:space="preserve">            logger.error(f"Error replacing market params in {condition}: {e}", exc_info=True)</w:t>
        <w:br/>
        <w:t xml:space="preserve">            return condition</w:t>
        <w:br/>
        <w:br/>
        <w:t xml:space="preserve">    def _evaluate_single_condition(self, condition: str, ohlcv: Dict, indicators: Dict) -&gt; bool:</w:t>
        <w:br/>
        <w:t xml:space="preserve">        """Evaluate a single condition (e.g., 'close &lt; bb_lower')."""</w:t>
        <w:br/>
        <w:t xml:space="preserve">        try:</w:t>
        <w:br/>
        <w:t xml:space="preserve">            left, op, right = self._parse_condition(condition)</w:t>
        <w:br/>
        <w:t xml:space="preserve">            left_value = ohlcv.get(left, indicators.get(left, 0.0))</w:t>
        <w:br/>
        <w:t xml:space="preserve">            right_value = indicators.get(right, ohlcv.get(right, float(right)))</w:t>
        <w:br/>
        <w:t xml:space="preserve">            operators = {</w:t>
        <w:br/>
        <w:t xml:space="preserve">                '&gt;': operator.gt,</w:t>
        <w:br/>
        <w:t xml:space="preserve">                '&lt;': operator.lt,</w:t>
        <w:br/>
        <w:t xml:space="preserve">                '=': operator.eq,</w:t>
        <w:br/>
        <w:t xml:space="preserve">                '&gt;=': operator.ge,</w:t>
        <w:br/>
        <w:t xml:space="preserve">                '&lt;=': operator.le,</w:t>
        <w:br/>
        <w:t xml:space="preserve">                '!=': operator.ne</w:t>
        <w:br/>
        <w:t xml:space="preserve">            }</w:t>
        <w:br/>
        <w:t xml:space="preserve">            if op not in operators:</w:t>
        <w:br/>
        <w:t xml:space="preserve">                logger.error(f"Unsupported operator in condition: {condition}")</w:t>
        <w:br/>
        <w:t xml:space="preserve">                return False</w:t>
        <w:br/>
        <w:t xml:space="preserve">            return operators[op](float(left_value), float(right_value))</w:t>
        <w:br/>
        <w:t xml:space="preserve">        except Exception as e:</w:t>
        <w:br/>
        <w:t xml:space="preserve">            logger.error(f"Error evaluating single condition {condition}: {e}", exc_info=True)</w:t>
        <w:br/>
        <w:t xml:space="preserve">            return False</w:t>
        <w:br/>
        <w:br/>
        <w:t xml:space="preserve">    def _parse_condition(self, condition: str) -&gt; tuple:</w:t>
        <w:br/>
        <w:t xml:space="preserve">        """Parse a condition string into left, operator, right."""</w:t>
        <w:br/>
        <w:t xml:space="preserve">        for op in ['&gt;=', '&lt;=', '!=', '&gt;', '&lt;', '=']:</w:t>
        <w:br/>
        <w:t xml:space="preserve">            if op in condition:</w:t>
        <w:br/>
        <w:t xml:space="preserve">                left, right = condition.split(op)</w:t>
        <w:br/>
        <w:t xml:space="preserve">                return left.strip(), op, right.strip()</w:t>
        <w:br/>
        <w:t xml:space="preserve">        raise ValueError(f"Invalid condition format: {condition}")</w:t>
        <w:br/>
        <w:br/>
        <w:t xml:space="preserve">    async def _evaluate_stop_loss(self, symbol: str, close: float, position: Dict) -&gt; Optional[str]:</w:t>
        <w:br/>
        <w:t xml:space="preserve">        """Evaluate stop-loss conditions."""</w:t>
        <w:br/>
        <w:t xml:space="preserve">        try:</w:t>
        <w:br/>
        <w:t xml:space="preserve">            if not self.stop_loss:</w:t>
        <w:br/>
        <w:t xml:space="preserve">                return None</w:t>
        <w:br/>
        <w:t xml:space="preserve">            entry_price = position['entry_price']</w:t>
        <w:br/>
        <w:t xml:space="preserve">            if self.stop_loss['type'] == 'multi':</w:t>
        <w:br/>
        <w:t xml:space="preserve">                for rule in self.stop_loss.get('rules', []):</w:t>
        <w:br/>
        <w:t xml:space="preserve">                    if rule['type'] == 'fixed':</w:t>
        <w:br/>
        <w:t xml:space="preserve">                        sl_value = float(rule['value'].strip('%')) / 100</w:t>
        <w:br/>
        <w:t xml:space="preserve">                        sl_price = entry_price * (1 - sl_value)</w:t>
        <w:br/>
        <w:t xml:space="preserve">                        if close &lt;= sl_price:</w:t>
        <w:br/>
        <w:t xml:space="preserve">                            logger.info(f"Stop-loss triggered for {symbol}: close={close}, sl_price={sl_price}")</w:t>
        <w:br/>
        <w:t xml:space="preserve">                            return f"SELL:{rule.get('id', 'fixed')}"</w:t>
        <w:br/>
        <w:t xml:space="preserve">                    elif rule['type'] == 'trailing':</w:t>
        <w:br/>
        <w:t xml:space="preserve">                        sl_value = float(rule['value'].strip('%')) / 100</w:t>
        <w:br/>
        <w:t xml:space="preserve">                        position['highest_price'] = max(position['highest_price'], close)</w:t>
        <w:br/>
        <w:t xml:space="preserve">                        sl_price = position['highest_price'] * (1 - sl_value)</w:t>
        <w:br/>
        <w:t xml:space="preserve">                        if close &lt;= sl_price:</w:t>
        <w:br/>
        <w:t xml:space="preserve">                            logger.info(f"Trailing stop-loss triggered for {symbol}: close={close}, sl_price={sl_price}")</w:t>
        <w:br/>
        <w:t xml:space="preserve">                            return f"SELL:{rule.get('id', 'trailing')}"</w:t>
        <w:br/>
        <w:t xml:space="preserve">            else:</w:t>
        <w:br/>
        <w:t xml:space="preserve">                if self.stop_loss['type'] == 'fixed':</w:t>
        <w:br/>
        <w:t xml:space="preserve">                    sl_value = float(self.stop_loss['value'].strip('%')) / 100</w:t>
        <w:br/>
        <w:t xml:space="preserve">                    sl_price = entry_price * (1 - sl_value)</w:t>
        <w:br/>
        <w:t xml:space="preserve">                    if close &lt;= sl_price:</w:t>
        <w:br/>
        <w:t xml:space="preserve">                        logger.info(f"Stop-loss triggered for {symbol}: close={close}, sl_price={sl_price}")</w:t>
        <w:br/>
        <w:t xml:space="preserve">                        return "SELL"</w:t>
        <w:br/>
        <w:t xml:space="preserve">                elif self.stop_loss['type'] == 'trailing':</w:t>
        <w:br/>
        <w:t xml:space="preserve">                    sl_value = float(self.stop_loss['value'].strip('%')) / 100</w:t>
        <w:br/>
        <w:t xml:space="preserve">                    position['highest_price'] = max(position['highest_price'], close)</w:t>
        <w:br/>
        <w:t xml:space="preserve">                    sl_price = position['highest_price'] * (1 - sl_value)</w:t>
        <w:br/>
        <w:t xml:space="preserve">                    if close &lt;= sl_price:</w:t>
        <w:br/>
        <w:t xml:space="preserve">                        logger.info(f"Trailing stop-loss triggered for {symbol}: close={close}, sl_price={sl_price}")</w:t>
        <w:br/>
        <w:t xml:space="preserve">                        return "SELL"</w:t>
        <w:br/>
        <w:t xml:space="preserve">            return None</w:t>
        <w:br/>
        <w:t xml:space="preserve">        except Exception as e:</w:t>
        <w:br/>
        <w:t xml:space="preserve">            logger.error(f"Error evaluating stop-loss for {symbol}: {e}", exc_info=True)</w:t>
        <w:br/>
        <w:t xml:space="preserve">            return None</w:t>
        <w:br/>
        <w:br/>
        <w:t xml:space="preserve">    async def _evaluate_target(self, symbol: str, close: float, position: Dict) -&gt; Optional[str]:</w:t>
        <w:br/>
        <w:t xml:space="preserve">        """Evaluate target conditions."""</w:t>
        <w:br/>
        <w:t xml:space="preserve">        try:</w:t>
        <w:br/>
        <w:t xml:space="preserve">            if not self.target:</w:t>
        <w:br/>
        <w:t xml:space="preserve">                return None</w:t>
        <w:br/>
        <w:t xml:space="preserve">            entry_price = position['entry_price']</w:t>
        <w:br/>
        <w:t xml:space="preserve">            if self.target['type'] == 'multi':</w:t>
        <w:br/>
        <w:t xml:space="preserve">                for rule in self.target.get('rules', []):</w:t>
        <w:br/>
        <w:t xml:space="preserve">                    if rule['type'] == 'fixed':</w:t>
        <w:br/>
        <w:t xml:space="preserve">                        target_value = float(rule['value'].strip('%')) / 100</w:t>
        <w:br/>
        <w:t xml:space="preserve">                        target_price = entry_price * (1 + target_value)</w:t>
        <w:br/>
        <w:t xml:space="preserve">                        if close &gt;= target_price:</w:t>
        <w:br/>
        <w:t xml:space="preserve">                            logger.info(f"Target triggered for {symbol}: close={close}, target_price={target_price}")</w:t>
        <w:br/>
        <w:t xml:space="preserve">                            if rule.get('partial_exit'):</w:t>
        <w:br/>
        <w:t xml:space="preserve">                                partial_exit = rule['partial_exit'].strip('%')</w:t>
        <w:br/>
        <w:t xml:space="preserve">                                return f"PARTIAL_SELL:{partial_exit}:{rule.get('id', 'fixed')}"</w:t>
        <w:br/>
        <w:t xml:space="preserve">                            return f"SELL:{rule.get('id', 'fixed')}"</w:t>
        <w:br/>
        <w:t xml:space="preserve">                    elif rule['type'] == 'trailing':</w:t>
        <w:br/>
        <w:t xml:space="preserve">                        target_value = float(rule['value'].strip('%')) / 100</w:t>
        <w:br/>
        <w:t xml:space="preserve">                        position['lowest_price'] = min(position['lowest_price'], close)</w:t>
        <w:br/>
        <w:t xml:space="preserve">                        target_price = position['lowest_price'] * (1 + target_value)</w:t>
        <w:br/>
        <w:t xml:space="preserve">                        if close &gt;= target_price:</w:t>
        <w:br/>
        <w:t xml:space="preserve">                            logger.info(f"Trailing target triggered for {symbol}: close={close}, target_price={target_price}")</w:t>
        <w:br/>
        <w:t xml:space="preserve">                            if rule.get('partial_exit'):</w:t>
        <w:br/>
        <w:t xml:space="preserve">                                partial_exit = rule['partial_exit'].strip('%')</w:t>
        <w:br/>
        <w:t xml:space="preserve">                                return f"PARTIAL_SELL:{partial_exit}:{rule.get('id', 'trailing')}"</w:t>
        <w:br/>
        <w:t xml:space="preserve">                            return f"SELL:{rule.get('id', 'trailing')}"</w:t>
        <w:br/>
        <w:t xml:space="preserve">            else:</w:t>
        <w:br/>
        <w:t xml:space="preserve">                if self.target['type'] == 'fixed':</w:t>
        <w:br/>
        <w:t xml:space="preserve">                    target_value = float(self.target['value'].strip('%')) / 100</w:t>
        <w:br/>
        <w:t xml:space="preserve">                    target_price = entry_price * (1 + target_value)</w:t>
        <w:br/>
        <w:t xml:space="preserve">                    if close &gt;= target_price:</w:t>
        <w:br/>
        <w:t xml:space="preserve">                        logger.info(f"Target triggered for {symbol}: close={close}, target_price={target_price}")</w:t>
        <w:br/>
        <w:t xml:space="preserve">                        return "SELL"</w:t>
        <w:br/>
        <w:t xml:space="preserve">                elif self.target['type'] == 'trailing':</w:t>
        <w:br/>
        <w:t xml:space="preserve">                    target_value = float(self.target['value'].strip('%')) / 100</w:t>
        <w:br/>
        <w:t xml:space="preserve">                    position['lowest_price'] = min(position['lowest_price'], close)</w:t>
        <w:br/>
        <w:t xml:space="preserve">                    target_price = position['lowest_price'] * (1 + target_value)</w:t>
        <w:br/>
        <w:t xml:space="preserve">                    if close &gt;= target_price:</w:t>
        <w:br/>
        <w:t xml:space="preserve">                        logger.info(f"Trailing target triggered for {symbol}: close={close}, target_price={target_price}")</w:t>
        <w:br/>
        <w:t xml:space="preserve">                        return "SELL"</w:t>
        <w:br/>
        <w:t xml:space="preserve">            return None</w:t>
        <w:br/>
        <w:t xml:space="preserve">        except Exception as e:</w:t>
        <w:br/>
        <w:t xml:space="preserve">            logger.error(f"Error evaluating target for {symbol}: {e}", exc_info=True)</w:t>
        <w:br/>
        <w:t xml:space="preserve">            return None</w:t>
        <w:br/>
        <w:br/>
        <w:t xml:space="preserve">    def _evaluate_breakeven(self, symbol: str, close: float, position: Dict) -&gt; bool:</w:t>
        <w:br/>
        <w:t xml:space="preserve">        """Evaluate breakeven trigger."""</w:t>
        <w:br/>
        <w:t xml:space="preserve">        try:</w:t>
        <w:br/>
        <w:t xml:space="preserve">            if not self.trade_management or 'breakeven' not in self.trade_management:</w:t>
        <w:br/>
        <w:t xml:space="preserve">                return False</w:t>
        <w:br/>
        <w:t xml:space="preserve">            if position['breakeven_triggered']:</w:t>
        <w:br/>
        <w:t xml:space="preserve">                return False</w:t>
        <w:br/>
        <w:t xml:space="preserve">            trigger = self.trade_management['breakeven']['trigger'] / 100</w:t>
        <w:br/>
        <w:t xml:space="preserve">            breakeven_price = position['entry_price'] * (1 + trigger)</w:t>
        <w:br/>
        <w:t xml:space="preserve">            if close &gt;= breakeven_price:</w:t>
        <w:br/>
        <w:t xml:space="preserve">                logger.info(f"Breakeven triggered for {symbol}: close={close}, breakeven_price={breakeven_price}")</w:t>
        <w:br/>
        <w:t xml:space="preserve">                return True</w:t>
        <w:br/>
        <w:t xml:space="preserve">            return False</w:t>
        <w:br/>
        <w:t xml:space="preserve">        except Exception as e:</w:t>
        <w:br/>
        <w:t xml:space="preserve">            logger.error(f"Error evaluating breakeven for {symbol}: {e}", exc_info=True)</w:t>
        <w:br/>
        <w:t xml:space="preserve">            return False</w:t>
        <w:br/>
        <w:br/>
        <w:t xml:space="preserve">    async def _log_audit_trail(self, symbol: str, ohlcv: Dict, indicators: Dict, signal: str, reason: str):</w:t>
        <w:br/>
        <w:t xml:space="preserve">        """Log audit trail for signal generation."""</w:t>
        <w:br/>
        <w:t xml:space="preserve">        try:</w:t>
        <w:br/>
        <w:t xml:space="preserve">            audit_data = {</w:t>
        <w:br/>
        <w:t xml:space="preserve">                'symbol': symbol,</w:t>
        <w:br/>
        <w:t xml:space="preserve">                'strategy': self.name,</w:t>
        <w:br/>
        <w:t xml:space="preserve">                'signal': signal,</w:t>
        <w:br/>
        <w:t xml:space="preserve">                'timestamp': ohlcv['timestamp'],</w:t>
        <w:br/>
        <w:t xml:space="preserve">                'price': ohlcv['close'],</w:t>
        <w:br/>
        <w:t xml:space="preserve">                'reason': reason,</w:t>
        <w:br/>
        <w:t xml:space="preserve">                'ohlcv': ohlcv,</w:t>
        <w:br/>
        <w:t xml:space="preserve">                'indicators': indicators</w:t>
        <w:br/>
        <w:t xml:space="preserve">            }</w:t>
        <w:br/>
        <w:t xml:space="preserve">            await self.redis_client.publish(f"signals:audit:{self.name}", json.dumps(audit_data))</w:t>
        <w:br/>
        <w:t xml:space="preserve">            await self.database.save_audit_trail(audit_data)</w:t>
        <w:br/>
        <w:t xml:space="preserve">            logger.debug(f"Logged audit trail for {symbol}: {signal} ({reason})")</w:t>
        <w:br/>
        <w:t xml:space="preserve">        except Exception as e:</w:t>
        <w:br/>
        <w:t xml:space="preserve">            logger.error(f"Error logging audit trail for {symbol}: {e}", exc_info=True)</w:t>
        <w:br/>
        <w:br/>
        <w:t xml:space="preserve">    async def stop(self):</w:t>
        <w:br/>
        <w:t xml:space="preserve">        """Close RuleEngine connections."""</w:t>
        <w:br/>
        <w:t xml:space="preserve">        logger.info(f"Closing RuleEngine for {self.name}")</w:t>
        <w:br/>
        <w:t xml:space="preserve">        try:</w:t>
        <w:br/>
        <w:t xml:space="preserve">            await self.redis_client.close()</w:t>
        <w:br/>
        <w:t xml:space="preserve">            await self.database.close()</w:t>
        <w:br/>
        <w:t xml:space="preserve">            logger.info(f"RuleEngine for {self.name} closed successfully")</w:t>
        <w:br/>
        <w:t xml:space="preserve">        except Exception as e:</w:t>
        <w:br/>
        <w:t xml:space="preserve">            logger.error(f"Error closing RuleEngine for {self.name}: {e}", exc_info=True)</w:t>
        <w:br/>
        <w:t xml:space="preserve">            raise</w:t>
      </w:r>
    </w:p>
    <w:p>
      <w:pPr>
        <w:pStyle w:val="Heading2"/>
      </w:pPr>
      <w:r>
        <w:t>src\anquant\py\core\flexirule\strategy_engine.py</w:t>
      </w:r>
    </w:p>
    <w:p>
      <w:pPr/>
      <w:r>
        <w:t># src/anquant/py/core/flexirule/strategy_engine.py</w:t>
        <w:br/>
        <w:t>import asyncio</w:t>
        <w:br/>
        <w:t>import json</w:t>
        <w:br/>
        <w:t>from typing import Dict, Any, List</w:t>
        <w:br/>
        <w:t>import os</w:t>
        <w:br/>
        <w:t>import yaml</w:t>
        <w:br/>
        <w:t>from src.anquant.py.util.logging import setup_logging</w:t>
        <w:br/>
        <w:t>from src.anquant.py.messaging.kafka_client import KafkaClient</w:t>
        <w:br/>
        <w:t>from src.anquant.py.messaging.redis_client import RedisClient</w:t>
        <w:br/>
        <w:t>from src.anquant.py.core.flexirule.validator import StrategyValidator</w:t>
        <w:br/>
        <w:t>from src.anquant.py.core.flexirule.rule_engine import RuleEngine</w:t>
        <w:br/>
        <w:br/>
        <w:t>logger = setup_logging("strategy_manager", log_type="strategy")</w:t>
        <w:br/>
        <w:br/>
        <w:t>class StrategyManager:</w:t>
        <w:br/>
        <w:t xml:space="preserve">    def __init__(self, config: Dict[str, Any], redis_client: RedisClient):</w:t>
        <w:br/>
        <w:t xml:space="preserve">        self.config = config</w:t>
        <w:br/>
        <w:t xml:space="preserve">        self.redis_client = redis_client</w:t>
        <w:br/>
        <w:t xml:space="preserve">        self.kafka_client = KafkaClient(config["global"]["kafka"]) if not config['global'].get('offline_mode', False) else None</w:t>
        <w:br/>
        <w:t xml:space="preserve">        self.validator = StrategyValidator(config)</w:t>
        <w:br/>
        <w:t xml:space="preserve">        self.strategies = self._load_strategy_configs()</w:t>
        <w:br/>
        <w:t xml:space="preserve">        self.rule_engines = {strategy['name']: RuleEngine(strategy, redis_client) for strategy in self.strategies}</w:t>
        <w:br/>
        <w:t xml:space="preserve">        logger.debug(f"Initialized StrategyManager with {len(self.strategies)} strategies")</w:t>
        <w:br/>
        <w:br/>
        <w:t xml:space="preserve">    def _load_strategy_configs(self) -&gt; List[Dict[str, Any]]:</w:t>
        <w:br/>
        <w:t xml:space="preserve">        """Load all strategy YAML files from config/markets/india/strategies/."""</w:t>
        <w:br/>
        <w:t xml:space="preserve">        strategies = []</w:t>
        <w:br/>
        <w:t xml:space="preserve">        strategy_dir = os.path.join(os.path.dirname(__file__), "../../../../config/markets/india/strategies")</w:t>
        <w:br/>
        <w:t xml:space="preserve">        try:</w:t>
        <w:br/>
        <w:t xml:space="preserve">            for strategy_file in os.listdir(strategy_dir):</w:t>
        <w:br/>
        <w:t xml:space="preserve">                if strategy_file.endswith(('.yaml', '.yml')):</w:t>
        <w:br/>
        <w:t xml:space="preserve">                    strategy_path = os.path.join(strategy_dir, strategy_file)</w:t>
        <w:br/>
        <w:t xml:space="preserve">                    if self.validator.validate_strategy(strategy_path):</w:t>
        <w:br/>
        <w:t xml:space="preserve">                        with open(strategy_path, 'r', encoding='utf-8') as f:</w:t>
        <w:br/>
        <w:t xml:space="preserve">                            strategy_config = yaml.safe_load(f)</w:t>
        <w:br/>
        <w:t xml:space="preserve">                            strategies.append(strategy_config)</w:t>
        <w:br/>
        <w:t xml:space="preserve">                            scheduler.debug(f"Loaded strategy config: {strategy_file}")</w:t>
        <w:br/>
        <w:t xml:space="preserve">                    else:</w:t>
        <w:br/>
        <w:t xml:space="preserve">                        logger.warning(f"Skipping invalid strategy config: {strategy_file}")</w:t>
        <w:br/>
        <w:t xml:space="preserve">        except Exception as e:</w:t>
        <w:br/>
        <w:t xml:space="preserve">            logger.error(f"Failed to load strategy configs from {strategy_dir}: {e}", exc_info=True)</w:t>
        <w:br/>
        <w:t xml:space="preserve">            raise</w:t>
        <w:br/>
        <w:t xml:space="preserve">        return strategies</w:t>
        <w:br/>
        <w:br/>
        <w:t xml:space="preserve">    async def initialize(self):</w:t>
        <w:br/>
        <w:t xml:space="preserve">        """Initialize Kafka and Redis connections, and RuleEngines."""</w:t>
        <w:br/>
        <w:t xml:space="preserve">        logger.info("Initializing StrategyManager")</w:t>
        <w:br/>
        <w:t xml:space="preserve">        try:</w:t>
        <w:br/>
        <w:t xml:space="preserve">            if self.kafka_client:</w:t>
        <w:br/>
        <w:t xml:space="preserve">                self.kafka_client.connect()</w:t>
        <w:br/>
        <w:t xml:space="preserve">                topics = list(set(f"ohlcv_{strategy['timeframe']}" for strategy in self.strategies))</w:t>
        <w:br/>
        <w:t xml:space="preserve">                self.kafka_client.subscribe(topics)</w:t>
        <w:br/>
        <w:t xml:space="preserve">                logger.debug(f"Subscribed to Kafka topics: {topics}")</w:t>
        <w:br/>
        <w:t xml:space="preserve">            await self.redis_client.connect()</w:t>
        <w:br/>
        <w:t xml:space="preserve">            await self.redis_client.redis.ping()</w:t>
        <w:br/>
        <w:t xml:space="preserve">            logger.debug("Verified Redis connectivity")</w:t>
        <w:br/>
        <w:t xml:space="preserve">            for name, rule_engine in self.rule_engines.items():</w:t>
        <w:br/>
        <w:t xml:space="preserve">                await rule_engine.initialize()</w:t>
        <w:br/>
        <w:t xml:space="preserve">                logger.debug(f"Initialized RuleEngine for strategy {name}")</w:t>
        <w:br/>
        <w:t xml:space="preserve">            logger.info("StrategyManager initialized successfully")</w:t>
        <w:br/>
        <w:t xml:space="preserve">        except Exception as e:</w:t>
        <w:br/>
        <w:t xml:space="preserve">            logger.error(f"Failed to initialize StrategyManager: {e}", exc_info=True)</w:t>
        <w:br/>
        <w:t xml:space="preserve">            raise</w:t>
        <w:br/>
        <w:br/>
        <w:t xml:space="preserve">    async def start(self):</w:t>
        <w:br/>
        <w:t xml:space="preserve">        """Start processing OHLCV messages."""</w:t>
        <w:br/>
        <w:t xml:space="preserve">        logger.info("Starting StrategyManager")</w:t>
        <w:br/>
        <w:t xml:space="preserve">        try:</w:t>
        <w:br/>
        <w:t xml:space="preserve">            if not self.config['global'].get('offline_mode', False):</w:t>
        <w:br/>
        <w:t xml:space="preserve">                asyncio.create_task(self._process_messages())</w:t>
        <w:br/>
        <w:t xml:space="preserve">            logger.info("StrategyManager started successfully")</w:t>
        <w:br/>
        <w:t xml:space="preserve">        except Exception as e:</w:t>
        <w:br/>
        <w:t xml:space="preserve">            logger.error(f"Failed to start StrategyManager: {e}", exc_info=True)</w:t>
        <w:br/>
        <w:t xml:space="preserve">            raise</w:t>
        <w:br/>
        <w:br/>
        <w:t xml:space="preserve">    async def _process_messages(self):</w:t>
        <w:br/>
        <w:t xml:space="preserve">        """Process OHLCV messages from Kafka and evaluate strategies."""</w:t>
        <w:br/>
        <w:t xml:space="preserve">        try:</w:t>
        <w:br/>
        <w:t xml:space="preserve">            while True:</w:t>
        <w:br/>
        <w:t xml:space="preserve">                msg = self.kafka_client.poll(timeout=1.0)</w:t>
        <w:br/>
        <w:t xml:space="preserve">                if msg:</w:t>
        <w:br/>
        <w:t xml:space="preserve">                    ohlcv = msg['value']</w:t>
        <w:br/>
        <w:t xml:space="preserve">                    symbol = ohlcv['tradingsymbol']</w:t>
        <w:br/>
        <w:t xml:space="preserve">                    topic = msg['topic']</w:t>
        <w:br/>
        <w:t xml:space="preserve">                    timeframe = topic.replace('ohlcv_', '')</w:t>
        <w:br/>
        <w:t xml:space="preserve">                    logger.debug(f"Processing OHLCV for {symbol} on {timeframe} timeframe")</w:t>
        <w:br/>
        <w:t xml:space="preserve">                    await self._process_strategy_signals(symbol, timeframe, ohlcv)</w:t>
        <w:br/>
        <w:t xml:space="preserve">                await asyncio.sleep(0.1)</w:t>
        <w:br/>
        <w:t xml:space="preserve">        except Exception as e:</w:t>
        <w:br/>
        <w:t xml:space="preserve">            logger.error(f"Error in strategy message processing loop: {e}", exc_info=True)</w:t>
        <w:br/>
        <w:t xml:space="preserve">            raise</w:t>
        <w:br/>
        <w:br/>
        <w:t xml:space="preserve">    async def _process_strategy_signals(self, symbol: str, timeframe: str, ohlcv: Dict):</w:t>
        <w:br/>
        <w:t xml:space="preserve">        """Evaluate strategies for a given symbol and timeframe."""</w:t>
        <w:br/>
        <w:t xml:space="preserve">        try:</w:t>
        <w:br/>
        <w:t xml:space="preserve">            indicators_data = await self.redis_client.get(f"{symbol}:indicators:{timeframe}")</w:t>
        <w:br/>
        <w:t xml:space="preserve">            indicators = indicators_data if isinstance(indicators_data, dict) else indicators_data[0] if indicators_data else {}</w:t>
        <w:br/>
        <w:t xml:space="preserve">            for strategy in self.strategies:</w:t>
        <w:br/>
        <w:t xml:space="preserve">                if strategy['timeframe'] == timeframe:</w:t>
        <w:br/>
        <w:t xml:space="preserve">                    rule_engine = self.rule_engines[strategy['name']]</w:t>
        <w:br/>
        <w:t xml:space="preserve">                    signal = await rule_engine.evaluate(symbol, ohlcv, indicators)</w:t>
        <w:br/>
        <w:t xml:space="preserve">                    if signal and signal != "HOLD":</w:t>
        <w:br/>
        <w:t xml:space="preserve">                        signal_data = {</w:t>
        <w:br/>
        <w:t xml:space="preserve">                            'symbol': symbol,</w:t>
        <w:br/>
        <w:t xml:space="preserve">                            'signal': signal,</w:t>
        <w:br/>
        <w:t xml:space="preserve">                            'timestamp': ohlcv['timestamp'],</w:t>
        <w:br/>
        <w:t xml:space="preserve">                            'price': ohlcv['close'],</w:t>
        <w:br/>
        <w:t xml:space="preserve">                            'strategy': strategy['name'],</w:t>
        <w:br/>
        <w:t xml:space="preserve">                            'market': ohlcv.get('market', 'india')</w:t>
        <w:br/>
        <w:t xml:space="preserve">                        }</w:t>
        <w:br/>
        <w:t xml:space="preserve">                        await self.redis_client.publish(f"signals:{strategy['name']}", json.dumps(signal_data))</w:t>
        <w:br/>
        <w:t xml:space="preserve">                        if self.kafka_client:</w:t>
        <w:br/>
        <w:t xml:space="preserve">                            self.kafka_client.produce("signals", key=symbol, value=signal_data)</w:t>
        <w:br/>
        <w:t xml:space="preserve">                        logger.info(f"Generated signal for {symbol}: {signal} (strategy: {strategy['name']})")</w:t>
        <w:br/>
        <w:t xml:space="preserve">        except Exception as e:</w:t>
        <w:br/>
        <w:t xml:space="preserve">            logger.error(f"Error processing strategy signals for {symbol}:{timeframe}: {e}", exc_info=True)</w:t>
        <w:br/>
        <w:br/>
        <w:t xml:space="preserve">    async def close(self):</w:t>
        <w:br/>
        <w:t xml:space="preserve">        """Close StrategyManager connections."""</w:t>
        <w:br/>
        <w:t xml:space="preserve">        logger.info("Closing StrategyManager")</w:t>
        <w:br/>
        <w:t xml:space="preserve">        try:</w:t>
        <w:br/>
        <w:t xml:space="preserve">            if self.kafka_client:</w:t>
        <w:br/>
        <w:t xml:space="preserve">                self.kafka_client.close()</w:t>
        <w:br/>
        <w:t xml:space="preserve">            await self.redis_client.close()</w:t>
        <w:br/>
        <w:t xml:space="preserve">            for name, rule_engine in self.rule_engines.items():</w:t>
        <w:br/>
        <w:t xml:space="preserve">                await rule_engine.close()</w:t>
        <w:br/>
        <w:t xml:space="preserve">            logger.info("StrategyManager closed successfully")</w:t>
        <w:br/>
        <w:t xml:space="preserve">        except Exception as e:</w:t>
        <w:br/>
        <w:t xml:space="preserve">            logger.error(f"Error closing StrategyManager: {e}", exc_info=True)</w:t>
        <w:br/>
        <w:t xml:space="preserve">            raise</w:t>
      </w:r>
    </w:p>
    <w:p>
      <w:pPr>
        <w:pStyle w:val="Heading2"/>
      </w:pPr>
      <w:r>
        <w:t>src\anquant\py\core\flexirule\validator.py</w:t>
      </w:r>
    </w:p>
    <w:p>
      <w:pPr/>
      <w:r>
        <w:t># D:\AlphaNivesh\ANQuant\src\anquant\py\core\flexirule\validator.py</w:t>
        <w:br/>
        <w:t>from pydantic import BaseModel, ValidationError, Field</w:t>
        <w:br/>
        <w:t>from typing import List, Dict, Any, Optional</w:t>
        <w:br/>
        <w:t>from src.anquant.py.util.logging import setup_logging</w:t>
        <w:br/>
        <w:t>from src.anquant.py.util.config_loader import load_config</w:t>
        <w:br/>
        <w:t>import yaml</w:t>
        <w:br/>
        <w:t>import os</w:t>
        <w:br/>
        <w:br/>
        <w:t>logger = setup_logging("flexirule_validator", log_type="strategy")</w:t>
        <w:br/>
        <w:br/>
        <w:br/>
        <w:t>class IndicatorConfig(BaseModel):</w:t>
        <w:br/>
        <w:t xml:space="preserve">    name: str</w:t>
        <w:br/>
        <w:t xml:space="preserve">    type: str</w:t>
        <w:br/>
        <w:t xml:space="preserve">    period: Optional[int] = None</w:t>
        <w:br/>
        <w:t xml:space="preserve">    std: Optional[float] = None</w:t>
        <w:br/>
        <w:t xml:space="preserve">    fast: Optional[int] = None</w:t>
        <w:br/>
        <w:t xml:space="preserve">    slow: Optional[int] = None</w:t>
        <w:br/>
        <w:t xml:space="preserve">    signal: Optional[int] = None</w:t>
        <w:br/>
        <w:br/>
        <w:br/>
        <w:t>class PatternConfig(BaseModel):</w:t>
        <w:br/>
        <w:t xml:space="preserve">    name: str</w:t>
        <w:br/>
        <w:t xml:space="preserve">    type: str</w:t>
        <w:br/>
        <w:t xml:space="preserve">    lookback: Optional[int] = 20</w:t>
        <w:br/>
        <w:t xml:space="preserve">    criteria: Optional[str] = ""</w:t>
        <w:br/>
        <w:br/>
        <w:br/>
        <w:t>class RuleConfig(BaseModel):</w:t>
        <w:br/>
        <w:t xml:space="preserve">    condition: str</w:t>
        <w:br/>
        <w:t xml:space="preserve">    weight: float = Field(ge=0.0, le=1.0)</w:t>
        <w:br/>
        <w:br/>
        <w:br/>
        <w:t>class StopLossRule(BaseModel):</w:t>
        <w:br/>
        <w:t xml:space="preserve">    type: str = Field(pattern=r"^(fixed|trailing)$")</w:t>
        <w:br/>
        <w:t xml:space="preserve">    value: str = Field(pattern=r"^[0-9]+%?$")</w:t>
        <w:br/>
        <w:t xml:space="preserve">    partial_exit: Optional[str] = None</w:t>
        <w:br/>
        <w:t xml:space="preserve">    id: Optional[str] = None</w:t>
        <w:br/>
        <w:br/>
        <w:br/>
        <w:t>class StopLossConfig(BaseModel):</w:t>
        <w:br/>
        <w:t xml:space="preserve">    type: str = Field(pattern=r"^(fixed|trailing|multi)$")</w:t>
        <w:br/>
        <w:t xml:space="preserve">    rules: Optional[List[StopLossRule]] = None</w:t>
        <w:br/>
        <w:br/>
        <w:br/>
        <w:t>class TargetRule(BaseModel):</w:t>
        <w:br/>
        <w:t xml:space="preserve">    type: str = Field(pattern=r"^(fixed|trailing)$")</w:t>
        <w:br/>
        <w:t xml:space="preserve">    value: str = Field(pattern=r"^[0-9]+%?$")</w:t>
        <w:br/>
        <w:t xml:space="preserve">    partial_exit: Optional[str] = None</w:t>
        <w:br/>
        <w:t xml:space="preserve">    id: Optional[str] = None</w:t>
        <w:br/>
        <w:br/>
        <w:br/>
        <w:t>class TargetConfig(BaseModel):</w:t>
        <w:br/>
        <w:t xml:space="preserve">    type: str = Field(pattern=r"^(fixed|trailing|multi)$")</w:t>
        <w:br/>
        <w:t xml:space="preserve">    rules: Optional[List[TargetRule]] = None</w:t>
        <w:br/>
        <w:br/>
        <w:br/>
        <w:t>class TradeManagementConfig(BaseModel):</w:t>
        <w:br/>
        <w:t xml:space="preserve">    breakeven: Optional[Dict[str, float]] = None</w:t>
        <w:br/>
        <w:br/>
        <w:br/>
        <w:t>class MarketParamsConfig(BaseModel):</w:t>
        <w:br/>
        <w:t xml:space="preserve">    india: Optional[Dict[str, str]] = None</w:t>
        <w:br/>
        <w:br/>
        <w:br/>
        <w:t>class StrategyConfig(BaseModel):</w:t>
        <w:br/>
        <w:t xml:space="preserve">    name: str</w:t>
        <w:br/>
        <w:t xml:space="preserve">    timeframe: str = Field(pattern=r"^(1min|5min|15min|30min|1hr)$")</w:t>
        <w:br/>
        <w:t xml:space="preserve">    watchlist: Dict[str, str]</w:t>
        <w:br/>
        <w:t xml:space="preserve">    threshold: Optional[float] = 0.75</w:t>
        <w:br/>
        <w:t xml:space="preserve">    indicators: Optional[List[IndicatorConfig]] = []</w:t>
        <w:br/>
        <w:t xml:space="preserve">    patterns: Optional[List[PatternConfig]] = []</w:t>
        <w:br/>
        <w:t xml:space="preserve">    entry_rules: List[RuleConfig]</w:t>
        <w:br/>
        <w:t xml:space="preserve">    exit_rules: List[RuleConfig]</w:t>
        <w:br/>
        <w:t xml:space="preserve">    stop_loss: Optional[StopLossConfig] = None</w:t>
        <w:br/>
        <w:t xml:space="preserve">    target: Optional[TargetConfig] = None</w:t>
        <w:br/>
        <w:t xml:space="preserve">    trade_management: Optional[TradeManagementConfig] = None</w:t>
        <w:br/>
        <w:t xml:space="preserve">    market_params: Optional[MarketParamsConfig] = None</w:t>
        <w:br/>
        <w:br/>
        <w:br/>
        <w:t>class StrategyValidator:</w:t>
        <w:br/>
        <w:t xml:space="preserve">    def __init__(self, config: Dict[str, Any]):</w:t>
        <w:br/>
        <w:t xml:space="preserve">        self.config = config</w:t>
        <w:br/>
        <w:t xml:space="preserve">        self.supported_markets = list(config["global"]["markets"].keys())</w:t>
        <w:br/>
        <w:t xml:space="preserve">        self.supported_timeframes = config["global"]["historical_data"]["timeframes"]</w:t>
        <w:br/>
        <w:t xml:space="preserve">        logger.info("Initialized StrategyValidator with supported markets: %s, timeframes: %s",</w:t>
        <w:br/>
        <w:t xml:space="preserve">                    self.supported_markets, self.supported_timeframes)</w:t>
        <w:br/>
        <w:br/>
        <w:t xml:space="preserve">    def validate_strategy(self, strategy_path: str) -&gt; bool:</w:t>
        <w:br/>
        <w:t xml:space="preserve">        """Validate a strategy YAML file."""</w:t>
        <w:br/>
        <w:t xml:space="preserve">        try:</w:t>
        <w:br/>
        <w:t xml:space="preserve">            with open(strategy_path, 'r', encoding='utf-8') as f:</w:t>
        <w:br/>
        <w:t xml:space="preserve">                strategy_data = yaml.safe_load(f)</w:t>
        <w:br/>
        <w:br/>
        <w:t xml:space="preserve">            # Validate using Pydantic</w:t>
        <w:br/>
        <w:t xml:space="preserve">            strategy_config = StrategyConfig(**strategy_data)</w:t>
        <w:br/>
        <w:br/>
        <w:t xml:space="preserve">            # Check watchlist existence</w:t>
        <w:br/>
        <w:t xml:space="preserve">            for market, watchlist_path in strategy_config.watchlist.items():</w:t>
        <w:br/>
        <w:t xml:space="preserve">                if market not in self.supported_markets:</w:t>
        <w:br/>
        <w:t xml:space="preserve">                    logger.error(f"Unsupported market {market} in strategy {strategy_config.name}")</w:t>
        <w:br/>
        <w:t xml:space="preserve">                    return False</w:t>
        <w:br/>
        <w:t xml:space="preserve">                if not os.path.exists(watchlist_path):</w:t>
        <w:br/>
        <w:t xml:space="preserve">                    logger.error(f"Watchlist file not found: {watchlist_path}")</w:t>
        <w:br/>
        <w:t xml:space="preserve">                    return False</w:t>
        <w:br/>
        <w:br/>
        <w:t xml:space="preserve">            # Validate timeframe</w:t>
        <w:br/>
        <w:t xml:space="preserve">            if strategy_config.timeframe not in self.supported_timeframes:</w:t>
        <w:br/>
        <w:t xml:space="preserve">                logger.error(f"Invalid timeframe {strategy_config.timeframe} in strategy {strategy_config.name}")</w:t>
        <w:br/>
        <w:t xml:space="preserve">                return False</w:t>
        <w:br/>
        <w:br/>
        <w:t xml:space="preserve">            # Validate indicator types</w:t>
        <w:br/>
        <w:t xml:space="preserve">            supported_indicators = ["bollinger_bands", "rsi", "sma", "macd"]</w:t>
        <w:br/>
        <w:t xml:space="preserve">            for indicator in strategy_config.indicators:</w:t>
        <w:br/>
        <w:t xml:space="preserve">                if indicator.type not in supported_indicators:</w:t>
        <w:br/>
        <w:t xml:space="preserve">                    logger.error(f"Unsupported indicator type {indicator.type} in strategy {strategy_config.name}")</w:t>
        <w:br/>
        <w:t xml:space="preserve">                    return False</w:t>
        <w:br/>
        <w:br/>
        <w:t xml:space="preserve">            # Validate pattern types</w:t>
        <w:br/>
        <w:t xml:space="preserve">            supported_patterns = ["smc", "price_action", "harmonic", "wave"]</w:t>
        <w:br/>
        <w:t xml:space="preserve">            for pattern in strategy_config.patterns:</w:t>
        <w:br/>
        <w:t xml:space="preserve">                if pattern.type not in supported_patterns:</w:t>
        <w:br/>
        <w:t xml:space="preserve">                    logger.error(f"Unsupported pattern type {pattern.type} in strategy {strategy_config.name}")</w:t>
        <w:br/>
        <w:t xml:space="preserve">                    return False</w:t>
        <w:br/>
        <w:br/>
        <w:t xml:space="preserve">            # Validate stop-loss and target rules</w:t>
        <w:br/>
        <w:t xml:space="preserve">            if strategy_config.stop_loss and strategy_config.stop_loss.type == "multi" and not strategy_config.stop_loss.rules:</w:t>
        <w:br/>
        <w:t xml:space="preserve">                logger.error(f"Multi stop-loss requires rules in strategy {strategy_config.name}")</w:t>
        <w:br/>
        <w:t xml:space="preserve">                return False</w:t>
        <w:br/>
        <w:t xml:space="preserve">            if strategy_config.target and strategy_config.target.type == "multi" and not strategy_config.target.rules:</w:t>
        <w:br/>
        <w:t xml:space="preserve">                logger.error(f"Multi target requires rules in strategy {strategy_config.name}")</w:t>
        <w:br/>
        <w:t xml:space="preserve">                return False</w:t>
        <w:br/>
        <w:br/>
        <w:t xml:space="preserve">            logger.info(f"Successfully validated strategy: {strategy_config.name}")</w:t>
        <w:br/>
        <w:t xml:space="preserve">            return True</w:t>
        <w:br/>
        <w:t xml:space="preserve">        except ValidationError as e:</w:t>
        <w:br/>
        <w:t xml:space="preserve">            logger.error(f"Validation error for strategy {strategy_path}: {e}")</w:t>
        <w:br/>
        <w:t xml:space="preserve">            return False</w:t>
        <w:br/>
        <w:t xml:space="preserve">        except Exception as e:</w:t>
        <w:br/>
        <w:t xml:space="preserve">            logger.error(f"Error validating strategy {strategy_path}: {e}", exc_info=True)</w:t>
        <w:br/>
        <w:t xml:space="preserve">            return False</w:t>
      </w:r>
    </w:p>
    <w:p>
      <w:pPr>
        <w:pStyle w:val="Heading2"/>
      </w:pPr>
      <w:r>
        <w:t>src\anquant\py\core\flexirule\__init__.py</w:t>
      </w:r>
    </w:p>
    <w:p>
      <w:pPr/>
    </w:p>
    <w:p>
      <w:pPr>
        <w:pStyle w:val="Heading2"/>
      </w:pPr>
      <w:r>
        <w:t>src\anquant\py\core\order_management\order_management_engine.py</w:t>
      </w:r>
    </w:p>
    <w:p>
      <w:pPr/>
    </w:p>
    <w:p>
      <w:pPr>
        <w:pStyle w:val="Heading2"/>
      </w:pPr>
      <w:r>
        <w:t>src\anquant\py\core\order_management\__init__.py</w:t>
      </w:r>
    </w:p>
    <w:p>
      <w:pPr/>
    </w:p>
    <w:p>
      <w:pPr>
        <w:pStyle w:val="Heading2"/>
      </w:pPr>
      <w:r>
        <w:t>src\anquant\py\core\risk_management\risk_management.py</w:t>
      </w:r>
    </w:p>
    <w:p>
      <w:pPr/>
      <w:r>
        <w:t># src/py/core/risk_management.py</w:t>
        <w:br/>
        <w:t>from typing import Dict, Any</w:t>
        <w:br/>
        <w:t>from src.anquant.py.util.logging import setup_logging</w:t>
        <w:br/>
        <w:br/>
        <w:t>logger = setup_logging("portfolio_manager", log_type="general")</w:t>
        <w:br/>
        <w:br/>
        <w:t>class RiskManagementEngine:</w:t>
        <w:br/>
        <w:t xml:space="preserve">    def __init__(self, config: Dict[str, Any]):</w:t>
        <w:br/>
        <w:t xml:space="preserve">        self.config = config</w:t>
        <w:br/>
        <w:t xml:space="preserve">        self.risk_parameters = config.get("global", {}).get("risk_parameters", {</w:t>
        <w:br/>
        <w:t xml:space="preserve">            "max_position_size": 1000000,</w:t>
        <w:br/>
        <w:t xml:space="preserve">            "max_portfolio_exposure": 0.5,</w:t>
        <w:br/>
        <w:t xml:space="preserve">            "max_daily_loss": 0.05</w:t>
        <w:br/>
        <w:t xml:space="preserve">        })</w:t>
        <w:br/>
        <w:t xml:space="preserve">        logger.debug("Initialized RiskManagementEngine with parameters: {}".format(self.risk_parameters))</w:t>
        <w:br/>
        <w:br/>
        <w:t xml:space="preserve">    async def initialize(self):</w:t>
        <w:br/>
        <w:t xml:space="preserve">        logger.debug("RiskManagementEngine initializing")</w:t>
        <w:br/>
        <w:t xml:space="preserve">        if not self.risk_parameters:</w:t>
        <w:br/>
        <w:t xml:space="preserve">            logger.error("No risk parameters defined in config")</w:t>
        <w:br/>
        <w:t xml:space="preserve">            raise ValueError("Risk parameters missing")</w:t>
        <w:br/>
        <w:br/>
        <w:t xml:space="preserve">    async def start(self):</w:t>
        <w:br/>
        <w:t xml:space="preserve">        logger.debug("RiskManagementEngine starting")</w:t>
        <w:br/>
        <w:t xml:space="preserve">        # Risk management runs passively, no active tasks needed</w:t>
        <w:br/>
        <w:t xml:space="preserve">        return None</w:t>
        <w:br/>
        <w:br/>
        <w:t xml:space="preserve">    async def stop(self):</w:t>
        <w:br/>
        <w:t xml:space="preserve">        logger.debug("RiskManagementEngine stopping")</w:t>
        <w:br/>
        <w:t xml:space="preserve">        # No cleanup needed for passive risk management</w:t>
      </w:r>
    </w:p>
    <w:p>
      <w:pPr>
        <w:pStyle w:val="Heading2"/>
      </w:pPr>
      <w:r>
        <w:t>src\anquant\py\core\risk_management\__init__.py</w:t>
      </w:r>
    </w:p>
    <w:p>
      <w:pPr/>
    </w:p>
    <w:p>
      <w:pPr>
        <w:pStyle w:val="Heading2"/>
      </w:pPr>
      <w:r>
        <w:t>src\anquant\py\core\strategy\strategy_engine.py</w:t>
      </w:r>
    </w:p>
    <w:p>
      <w:pPr/>
      <w:r>
        <w:t># src/py/core/strategy/strategy_engine.py</w:t>
        <w:br/>
        <w:t>import asyncio</w:t>
        <w:br/>
        <w:t>from typing import Dict, Any</w:t>
        <w:br/>
        <w:t>from src.anquant.py.messaging.kafka_client import KafkaClient</w:t>
        <w:br/>
        <w:t>from src.anquant.py.messaging.redis_client import RedisClient</w:t>
        <w:br/>
        <w:t>from src.anquant.py.util.logging import setup_logging</w:t>
        <w:br/>
        <w:t>import json</w:t>
        <w:br/>
        <w:br/>
        <w:t>logger = setup_logging("strategy", log_type="strategy")</w:t>
        <w:br/>
        <w:br/>
        <w:br/>
        <w:t>class StrategyEngine:</w:t>
        <w:br/>
        <w:t xml:space="preserve">    def __init__(self, config: Dict[str, Any], redis_client: RedisClient):</w:t>
        <w:br/>
        <w:t xml:space="preserve">        self.config = config</w:t>
        <w:br/>
        <w:t xml:space="preserve">        self.redis_client = redis_client</w:t>
        <w:br/>
        <w:t xml:space="preserve">        self.kafka_client = KafkaClient(config["global"]["kafka"])</w:t>
        <w:br/>
        <w:t xml:space="preserve">        self.strategies = config["global"]["strategies"]</w:t>
        <w:br/>
        <w:t xml:space="preserve">        logger.debug(f"Initialized StrategyEngine with {len(self.strategies)} strategies")</w:t>
        <w:br/>
        <w:br/>
        <w:t xml:space="preserve">    async def initialize(self):</w:t>
        <w:br/>
        <w:t xml:space="preserve">        logger.debug("StrategyEngine initializing")</w:t>
        <w:br/>
        <w:t xml:space="preserve">        try:</w:t>
        <w:br/>
        <w:t xml:space="preserve">            topics = [f"ohlcv_{strategy['timeframe']}" for strategy in self.strategies]</w:t>
        <w:br/>
        <w:t xml:space="preserve">            self.kafka_client.subscribe(topics)</w:t>
        <w:br/>
        <w:t xml:space="preserve">            logger.info(f"StrategyEngine subscribed to Kafka topics: {topics}")</w:t>
        <w:br/>
        <w:t xml:space="preserve">            await self.redis_client.redis.ping()</w:t>
        <w:br/>
        <w:t xml:space="preserve">            logger.debug("Verified Redis connectivity for StrategyEngine")</w:t>
        <w:br/>
        <w:t xml:space="preserve">        except Exception as e:</w:t>
        <w:br/>
        <w:t xml:space="preserve">            logger.error(f"Failed to initialize StrategyEngine: {e}")</w:t>
        <w:br/>
        <w:t xml:space="preserve">            raise</w:t>
        <w:br/>
        <w:br/>
        <w:t xml:space="preserve">    async def start(self):</w:t>
        <w:br/>
        <w:t xml:space="preserve">        logger.debug("StrategyEngine starting")</w:t>
        <w:br/>
        <w:t xml:space="preserve">        # Start the message processing loop as a background task</w:t>
        <w:br/>
        <w:t xml:space="preserve">        asyncio.create_task(self._process_messages())</w:t>
        <w:br/>
        <w:t xml:space="preserve">        logger.info("StrategyEngine started")</w:t>
        <w:br/>
        <w:br/>
        <w:t xml:space="preserve">    async def _process_messages(self):</w:t>
        <w:br/>
        <w:t xml:space="preserve">        """Background task to process OHLCV messages and generate strategy signals."""</w:t>
        <w:br/>
        <w:t xml:space="preserve">        try:</w:t>
        <w:br/>
        <w:t xml:space="preserve">            while True:</w:t>
        <w:br/>
        <w:t xml:space="preserve">                msg = self.kafka_client.poll(timeout=1.0)</w:t>
        <w:br/>
        <w:t xml:space="preserve">                if msg:</w:t>
        <w:br/>
        <w:t xml:space="preserve">                    ohlcv = msg['value']  # Already deserialized by KafkaClient</w:t>
        <w:br/>
        <w:t xml:space="preserve">                    symbol = ohlcv['tradingsymbol']</w:t>
        <w:br/>
        <w:t xml:space="preserve">                    topic = msg['topic']</w:t>
        <w:br/>
        <w:br/>
        <w:t xml:space="preserve">                    # Extract timeframe from topic (e.g., "ohlcv_1min" -&gt; "1min")</w:t>
        <w:br/>
        <w:t xml:space="preserve">                    timeframe = topic.replace('ohlcv_', '')</w:t>
        <w:br/>
        <w:br/>
        <w:t xml:space="preserve">                    logger.debug(f"Processing OHLCV for {symbol} on {timeframe} timeframe")</w:t>
        <w:br/>
        <w:br/>
        <w:t xml:space="preserve">                    # Process strategy signals</w:t>
        <w:br/>
        <w:t xml:space="preserve">                    await self._process_strategy_signals(symbol, timeframe, ohlcv)</w:t>
        <w:br/>
        <w:t xml:space="preserve">                else:</w:t>
        <w:br/>
        <w:t xml:space="preserve">                    # No message received, continue polling</w:t>
        <w:br/>
        <w:t xml:space="preserve">                    await asyncio.sleep(0.1)  # Small delay to prevent busy waiting</w:t>
        <w:br/>
        <w:t xml:space="preserve">        except Exception as e:</w:t>
        <w:br/>
        <w:t xml:space="preserve">            logger.error(f"Error in strategy message processing loop: {e}", exc_info=True)</w:t>
        <w:br/>
        <w:t xml:space="preserve">            raise</w:t>
        <w:br/>
        <w:br/>
        <w:t xml:space="preserve">    async def _process_strategy_signals(self, symbol: str, timeframe: str, ohlcv: Dict):</w:t>
        <w:br/>
        <w:t xml:space="preserve">        """Process strategy signals for a given symbol and timeframe."""</w:t>
        <w:br/>
        <w:t xml:space="preserve">        try:</w:t>
        <w:br/>
        <w:t xml:space="preserve">            # Get indicators from Redis</w:t>
        <w:br/>
        <w:t xml:space="preserve">            indicators_data = await self.redis_client.get(f"{symbol}:indicators:{timeframe}")</w:t>
        <w:br/>
        <w:t xml:space="preserve">            if not indicators_data:</w:t>
        <w:br/>
        <w:t xml:space="preserve">                logger.debug(f"No indicators available for {symbol}:{timeframe}")</w:t>
        <w:br/>
        <w:t xml:space="preserve">                return</w:t>
        <w:br/>
        <w:br/>
        <w:t xml:space="preserve">            # Convert to dict if it's a list</w:t>
        <w:br/>
        <w:t xml:space="preserve">            indicators = indicators_data if isinstance(indicators_data, dict) else indicators_data[0] if indicators_data else {}</w:t>
        <w:br/>
        <w:br/>
        <w:t xml:space="preserve">            # Apply strategy logic</w:t>
        <w:br/>
        <w:t xml:space="preserve">            for strategy in self.strategies:</w:t>
        <w:br/>
        <w:t xml:space="preserve">                if strategy['timeframe'] == timeframe:</w:t>
        <w:br/>
        <w:t xml:space="preserve">                    signal = await self._apply_strategy(strategy, symbol, ohlcv, indicators)</w:t>
        <w:br/>
        <w:t xml:space="preserve">                    if signal:</w:t>
        <w:br/>
        <w:t xml:space="preserve">                        logger.info(f"Strategy signal for {symbol}: {signal}")</w:t>
        <w:br/>
        <w:t xml:space="preserve">                        # Store signal in Redis for order execution</w:t>
        <w:br/>
        <w:t xml:space="preserve">                        signal_data = {</w:t>
        <w:br/>
        <w:t xml:space="preserve">                            'symbol': symbol,</w:t>
        <w:br/>
        <w:t xml:space="preserve">                            'signal': signal,</w:t>
        <w:br/>
        <w:t xml:space="preserve">                            'timestamp': ohlcv['timestamp'],</w:t>
        <w:br/>
        <w:t xml:space="preserve">                            'price': ohlcv['close']</w:t>
        <w:br/>
        <w:t xml:space="preserve">                        }</w:t>
        <w:br/>
        <w:t xml:space="preserve">                        await self.redis_client.publish(f"signals:{strategy['name']}", json.dumps(signal_data))</w:t>
        <w:br/>
        <w:t xml:space="preserve">        except Exception as e:</w:t>
        <w:br/>
        <w:t xml:space="preserve">            logger.error(f"Error processing strategy signals for {symbol}:{timeframe}: {e}", exc_info=True)</w:t>
        <w:br/>
        <w:br/>
        <w:t xml:space="preserve">    async def _apply_strategy(self, strategy: Dict, symbol: str, ohlcv: Dict, indicators: Dict) -&gt; str:</w:t>
        <w:br/>
        <w:t xml:space="preserve">        """Apply a specific strategy and return signal (BUY/SELL/HOLD)."""</w:t>
        <w:br/>
        <w:t xml:space="preserve">        try:</w:t>
        <w:br/>
        <w:t xml:space="preserve">            # Simple example strategy using Bollinger Bands</w:t>
        <w:br/>
        <w:t xml:space="preserve">            if 'bb_upper' in indicators and 'bb_lower' in indicators:</w:t>
        <w:br/>
        <w:t xml:space="preserve">                close = ohlcv['close']</w:t>
        <w:br/>
        <w:t xml:space="preserve">                bb_upper = indicators['bb_upper']</w:t>
        <w:br/>
        <w:t xml:space="preserve">                bb_lower = indicators['bb_lower']</w:t>
        <w:br/>
        <w:br/>
        <w:t xml:space="preserve">                if close &lt;= bb_lower:</w:t>
        <w:br/>
        <w:t xml:space="preserve">                    return "BUY"</w:t>
        <w:br/>
        <w:t xml:space="preserve">                elif close &gt;= bb_upper:</w:t>
        <w:br/>
        <w:t xml:space="preserve">                    return "SELL"</w:t>
        <w:br/>
        <w:t xml:space="preserve">                else:</w:t>
        <w:br/>
        <w:t xml:space="preserve">                    return "HOLD"</w:t>
        <w:br/>
        <w:br/>
        <w:t xml:space="preserve">            return "HOLD"  # Default to HOLD if no indicators available</w:t>
        <w:br/>
        <w:t xml:space="preserve">        except Exception as e:</w:t>
        <w:br/>
        <w:t xml:space="preserve">            logger.error(f"Error applying strategy {strategy.get('name', 'unknown')}: {e}", exc_info=True)</w:t>
        <w:br/>
        <w:t xml:space="preserve">            return "HOLD"</w:t>
        <w:br/>
        <w:br/>
        <w:t xml:space="preserve">    async def stop(self):</w:t>
        <w:br/>
        <w:t xml:space="preserve">        logger.debug("StrategyEngine stopping")</w:t>
        <w:br/>
        <w:t xml:space="preserve">        self.kafka_client.close()</w:t>
      </w:r>
    </w:p>
    <w:p>
      <w:pPr>
        <w:pStyle w:val="Heading2"/>
      </w:pPr>
      <w:r>
        <w:t>src\anquant\py\core\strategy\__init__.py</w:t>
      </w:r>
    </w:p>
    <w:p>
      <w:pPr/>
    </w:p>
    <w:p>
      <w:pPr>
        <w:pStyle w:val="Heading2"/>
      </w:pPr>
      <w:r>
        <w:t>src\anquant\py\corporate_actions\corporate_actions_manager.py</w:t>
      </w:r>
    </w:p>
    <w:p>
      <w:pPr/>
      <w:r>
        <w:t># src/anquant/py/core/corporate_actions_manager.py</w:t>
        <w:br/>
        <w:t>import asyncio</w:t>
        <w:br/>
        <w:t>import pandas as pd</w:t>
        <w:br/>
        <w:t>from typing import Dict, Any, List</w:t>
        <w:br/>
        <w:t>from src.anquant.py.messaging.redis_client import RedisClient</w:t>
        <w:br/>
        <w:t>from selenium import webdriver</w:t>
        <w:br/>
        <w:t>from selenium.webdriver.chrome.service import Service</w:t>
        <w:br/>
        <w:t>from selenium.webdriver.chrome.options import Options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webdriver_manager.chrome import ChromeDriverManager</w:t>
        <w:br/>
        <w:t>from io import StringIO</w:t>
        <w:br/>
        <w:t>import json</w:t>
        <w:br/>
        <w:t>from datetime import datetime</w:t>
        <w:br/>
        <w:t>from src.anquant.py.util.logging import setup_logging</w:t>
        <w:br/>
        <w:br/>
        <w:t>logger = setup_logging("corporate_action_manager", log_type="general")</w:t>
        <w:br/>
        <w:br/>
        <w:br/>
        <w:t>class CorporateActionManager:</w:t>
        <w:br/>
        <w:t xml:space="preserve">    def __init__(self, config: Dict[str, Any], redis_client: RedisClient):</w:t>
        <w:br/>
        <w:t xml:space="preserve">        self.config = config</w:t>
        <w:br/>
        <w:t xml:space="preserve">        self.redis_client = redis_client</w:t>
        <w:br/>
        <w:t xml:space="preserve">        logger.debug("Initialized CorporateActionManager")</w:t>
        <w:br/>
        <w:br/>
        <w:t xml:space="preserve">    def setup_driver(self):</w:t>
        <w:br/>
        <w:t xml:space="preserve">        options = Options()</w:t>
        <w:br/>
        <w:t xml:space="preserve">        options.add_argument("--headless")</w:t>
        <w:br/>
        <w:t xml:space="preserve">        options.add_argument("--disable-blink-features=AutomationControlled")</w:t>
        <w:br/>
        <w:t xml:space="preserve">        options.add_argument("--no-sandbox")</w:t>
        <w:br/>
        <w:t xml:space="preserve">        options.add_argument("--disable-dev-shm-usage")</w:t>
        <w:br/>
        <w:t xml:space="preserve">        options.add_argument("window-size=1920,1080")</w:t>
        <w:br/>
        <w:t xml:space="preserve">        options.add_argument(</w:t>
        <w:br/>
        <w:t xml:space="preserve">            "user-agent=Mozilla/5.0 (Windows NT 10.0; Win64; x64) AppleWebKit/537.36 Chrome/117.0.0.0 Safari/537.36")</w:t>
        <w:br/>
        <w:t xml:space="preserve">        options.add_experimental_option("excludeSwitches", ["enable-automation"])</w:t>
        <w:br/>
        <w:t xml:space="preserve">        options.add_experimental_option("useAutomationExtension", False)</w:t>
        <w:br/>
        <w:t xml:space="preserve">        driver = webdriver.Chrome(service=Service(ChromeDriverManager().install()), options=options)</w:t>
        <w:br/>
        <w:t xml:space="preserve">        driver.execute_cdp_cmd("Page.addScriptToEvaluateOnNewDocument", {</w:t>
        <w:br/>
        <w:t xml:space="preserve">            "source": """</w:t>
        <w:br/>
        <w:t xml:space="preserve">                Object.defineProperty(navigator, 'webdriver', {</w:t>
        <w:br/>
        <w:t xml:space="preserve">                  get: () =&gt; undefined</w:t>
        <w:br/>
        <w:t xml:space="preserve">                });</w:t>
        <w:br/>
        <w:t xml:space="preserve">            """</w:t>
        <w:br/>
        <w:t xml:space="preserve">        })</w:t>
        <w:br/>
        <w:t xml:space="preserve">        return driver</w:t>
        <w:br/>
        <w:br/>
        <w:t xml:space="preserve">    async def initialize(self):</w:t>
        <w:br/>
        <w:t xml:space="preserve">        logger.debug("CorporateActionManager initializing")</w:t>
        <w:br/>
        <w:t xml:space="preserve">        try:</w:t>
        <w:br/>
        <w:t xml:space="preserve">            await self.redis_client.redis.ping()</w:t>
        <w:br/>
        <w:t xml:space="preserve">            logger.debug("Verified Redis connectivity for CorporateActionManager")</w:t>
        <w:br/>
        <w:t xml:space="preserve">            # Pre-fetch corporate actions during initialization (optional)</w:t>
        <w:br/>
        <w:t xml:space="preserve">            try:</w:t>
        <w:br/>
        <w:t xml:space="preserve">                await self.fetch_and_cache_all_actions()</w:t>
        <w:br/>
        <w:t xml:space="preserve">            except Exception as e:</w:t>
        <w:br/>
        <w:t xml:space="preserve">                logger.warning(f"Failed to fetch corporate actions during initialization: {e}")</w:t>
        <w:br/>
        <w:t xml:space="preserve">                logger.info("CorporateActionManager will continue without pre-fetched data")</w:t>
        <w:br/>
        <w:t xml:space="preserve">        except Exception as e:</w:t>
        <w:br/>
        <w:t xml:space="preserve">            logger.error(f"Failed to initialize CorporateActionManager: {e}")</w:t>
        <w:br/>
        <w:t xml:space="preserve">            raise</w:t>
        <w:br/>
        <w:br/>
        <w:t xml:space="preserve">    async def start(self):</w:t>
        <w:br/>
        <w:t xml:space="preserve">        logger.debug("CorporateActionManager starting")  # Corporate actions management runs passively, no active tasks needed</w:t>
        <w:br/>
        <w:t xml:space="preserve">        return None</w:t>
        <w:br/>
        <w:br/>
        <w:t xml:space="preserve">    async def stop(self):</w:t>
        <w:br/>
        <w:t xml:space="preserve">        logger.debug("CorporateActionManager stopping")</w:t>
        <w:br/>
        <w:t xml:space="preserve">        # No cleanup needed for passive corporate actions management</w:t>
        <w:br/>
        <w:br/>
        <w:t xml:space="preserve">    async def fetch_and_cache_all_actions(self):</w:t>
        <w:br/>
        <w:t xml:space="preserve">        """Fetch corporate actions from NSE and cache in Redis."""</w:t>
        <w:br/>
        <w:t xml:space="preserve">        logger.info("Fetching corporate actions from NSE")</w:t>
        <w:br/>
        <w:t xml:space="preserve">        url = "https://www.nseindia.com/companies-listing/corporate-filings-actions"</w:t>
        <w:br/>
        <w:t xml:space="preserve">        driver = self.setup_driver()</w:t>
        <w:br/>
        <w:t xml:space="preserve">        try:</w:t>
        <w:br/>
        <w:t xml:space="preserve">            driver.get(url)</w:t>
        <w:br/>
        <w:t xml:space="preserve">            WebDriverWait(driver, 15).until(EC.presence_of_element_located((By.TAG_NAME, "body")))</w:t>
        <w:br/>
        <w:t xml:space="preserve">            driver.execute_script("window.scrollTo(0, document.body.scrollHeight);")</w:t>
        <w:br/>
        <w:t xml:space="preserve">            await asyncio.sleep(5)  # Allow async context for page load</w:t>
        <w:br/>
        <w:t xml:space="preserve">            html = driver.page_source</w:t>
        <w:br/>
        <w:t xml:space="preserve">            raw_tables = pd.read_html(StringIO(html), flavor="html5lib")</w:t>
        <w:br/>
        <w:br/>
        <w:t xml:space="preserve">            target_df = None</w:t>
        <w:br/>
        <w:t xml:space="preserve">            for t in raw_tables:</w:t>
        <w:br/>
        <w:t xml:space="preserve">                lower_cols = [str(col).strip().lower() for col in t.columns]</w:t>
        <w:br/>
        <w:t xml:space="preserve">                if 'symbol' in lower_cols and 'purpose' in lower_cols:</w:t>
        <w:br/>
        <w:t xml:space="preserve">                    target_df = t</w:t>
        <w:br/>
        <w:t xml:space="preserve">                    break</w:t>
        <w:br/>
        <w:br/>
        <w:t xml:space="preserve">            if target_df is None:</w:t>
        <w:br/>
        <w:t xml:space="preserve">                raise Exception("No corporate actions table found")</w:t>
        <w:br/>
        <w:br/>
        <w:t xml:space="preserve">            df = target_df.copy()</w:t>
        <w:br/>
        <w:t xml:space="preserve">            df.columns = [str(col).strip().replace(" ", "_").lower() for col in df.columns]</w:t>
        <w:br/>
        <w:t xml:space="preserve">            df = df.rename(columns={</w:t>
        <w:br/>
        <w:t xml:space="preserve">                'symbol': 'tradingsymbol',</w:t>
        <w:br/>
        <w:t xml:space="preserve">                'purpose': 'type',</w:t>
        <w:br/>
        <w:t xml:space="preserve">                'ex-date': 'ex_date',</w:t>
        <w:br/>
        <w:t xml:space="preserve">                'record_date': 'record_date'</w:t>
        <w:br/>
        <w:t xml:space="preserve">            })</w:t>
        <w:br/>
        <w:br/>
        <w:t xml:space="preserve">            # Cache actions per symbol in Redis</w:t>
        <w:br/>
        <w:t xml:space="preserve">            for _, row in df.iterrows():</w:t>
        <w:br/>
        <w:t xml:space="preserve">                symbol = row['tradingsymbol']</w:t>
        <w:br/>
        <w:t xml:space="preserve">                if not isinstance(symbol, str):</w:t>
        <w:br/>
        <w:t xml:space="preserve">                    continue</w:t>
        <w:br/>
        <w:t xml:space="preserve">                symbol_clean = symbol.replace("-EQ", "")</w:t>
        <w:br/>
        <w:t xml:space="preserve">                action = {</w:t>
        <w:br/>
        <w:t xml:space="preserve">                    "type": row['type'],</w:t>
        <w:br/>
        <w:t xml:space="preserve">                    "ex_date": row['ex_date'],</w:t>
        <w:br/>
        <w:t xml:space="preserve">                    "record_date": row.get('record_date', ''),</w:t>
        <w:br/>
        <w:t xml:space="preserve">                    "amount": float(row.get('dividend_amount', 0)) if 'dividend' in row['type'].lower() else 0,</w:t>
        <w:br/>
        <w:t xml:space="preserve">                    "ratio": row.get('ratio', '') if 'bonus' in row['type'].lower() or 'rights' in row[</w:t>
        <w:br/>
        <w:t xml:space="preserve">                        'type'].lower() else ''</w:t>
        <w:br/>
        <w:t xml:space="preserve">                }</w:t>
        <w:br/>
        <w:t xml:space="preserve">                cache_key = f"{symbol_clean}:corporate_actions"</w:t>
        <w:br/>
        <w:t xml:space="preserve">                await self.redis_client.cache(cache_key, [action], ttl=86400)</w:t>
        <w:br/>
        <w:t xml:space="preserve">                logger.debug(f"Cached corporate actions for {symbol_clean}")</w:t>
        <w:br/>
        <w:br/>
        <w:t xml:space="preserve">            logger.info("Completed caching corporate actions")</w:t>
        <w:br/>
        <w:t xml:space="preserve">        except Exception as e:</w:t>
        <w:br/>
        <w:t xml:space="preserve">            logger.error(f"Error fetching corporate actions: {e}")</w:t>
        <w:br/>
        <w:t xml:space="preserve">            raise</w:t>
        <w:br/>
        <w:t xml:space="preserve">        finally:</w:t>
        <w:br/>
        <w:t xml:space="preserve">            driver.quit()</w:t>
        <w:br/>
        <w:br/>
        <w:t xml:space="preserve">    async def fetch_actions(self, symbol: str) -&gt; List[Dict]:</w:t>
        <w:br/>
        <w:t xml:space="preserve">        """Retrieve cached corporate actions from Redis."""</w:t>
        <w:br/>
        <w:t xml:space="preserve">        symbol_clean = symbol.replace("-EQ", "")</w:t>
        <w:br/>
        <w:t xml:space="preserve">        cache_key = f"{symbol_clean}:corporate_actions"</w:t>
        <w:br/>
        <w:t xml:space="preserve">        try:</w:t>
        <w:br/>
        <w:t xml:space="preserve">            actions = await self.redis_client.get(cache_key)</w:t>
        <w:br/>
        <w:t xml:space="preserve">            if actions:</w:t>
        <w:br/>
        <w:t xml:space="preserve">                logger.debug(f"Retrieved corporate actions for {symbol} from Redis")</w:t>
        <w:br/>
        <w:t xml:space="preserve">                return actions</w:t>
        <w:br/>
        <w:t xml:space="preserve">            # Fallback to fetching if not cached</w:t>
        <w:br/>
        <w:t xml:space="preserve">            await self.fetch_and_cache_all_actions()</w:t>
        <w:br/>
        <w:t xml:space="preserve">            actions = await self.redis_client.get(cache_key)</w:t>
        <w:br/>
        <w:t xml:space="preserve">            return actions if actions else []</w:t>
        <w:br/>
        <w:t xml:space="preserve">        except Exception as e:</w:t>
        <w:br/>
        <w:t xml:space="preserve">            logger.error(f"Failed to fetch corporate actions for {symbol}: {e}")</w:t>
        <w:br/>
        <w:t xml:space="preserve">            return []</w:t>
        <w:br/>
        <w:br/>
        <w:t xml:space="preserve">    async def adjust_ohlcv(self, symbol: str, timeframe: str, ohlcv_df: pd.DataFrame,</w:t>
        <w:br/>
        <w:t xml:space="preserve">                           actions: List[Dict]) -&gt; pd.DataFrame:</w:t>
        <w:br/>
        <w:t xml:space="preserve">        """Adjust OHLCV data for corporate actions."""</w:t>
        <w:br/>
        <w:t xml:space="preserve">        df = ohlcv_df.copy()</w:t>
        <w:br/>
        <w:t xml:space="preserve">        df["timestamp"] = pd.to_datetime(df["timestamp"])</w:t>
        <w:br/>
        <w:t xml:space="preserve">        for action in actions:</w:t>
        <w:br/>
        <w:t xml:space="preserve">            ex_date = pd.to_datetime(action["ex_date"])</w:t>
        <w:br/>
        <w:t xml:space="preserve">            if action["type"].lower() == "dividend" and ex_date &lt;= pd.Timestamp("2025-07-15"):</w:t>
        <w:br/>
        <w:t xml:space="preserve">                df.loc[df["timestamp"] &lt; ex_date, ["open", "high", "low", "close"]] -= action["amount"]</w:t>
        <w:br/>
        <w:t xml:space="preserve">                logger.debug(f"Adjusted {symbol} ({timeframe}) for dividend: {action['amount']}")</w:t>
        <w:br/>
        <w:t xml:space="preserve">            elif action["type"].lower() == "rights":</w:t>
        <w:br/>
        <w:t xml:space="preserve">                ratio = eval(action["ratio"].replace(":", "/"))</w:t>
        <w:br/>
        <w:t xml:space="preserve">                df.loc[df["timestamp"] &lt; ex_date, ["open", "high", "low", "close"]] *= (1 / (1 + ratio))</w:t>
        <w:br/>
        <w:t xml:space="preserve">            elif action["type"].lower() == "bonus":</w:t>
        <w:br/>
        <w:t xml:space="preserve">                ratio = eval(action["ratio"].replace(":", "/"))</w:t>
        <w:br/>
        <w:t xml:space="preserve">                df.loc[df["timestamp"] &lt; ex_date, ["open", "high", "low", "close"]] /= (1 + ratio)</w:t>
        <w:br/>
        <w:t xml:space="preserve">                df.loc[df["timestamp"] &lt; ex_date, "volume"] *= (1 + ratio)</w:t>
        <w:br/>
        <w:t xml:space="preserve">        return df</w:t>
      </w:r>
    </w:p>
    <w:p>
      <w:pPr>
        <w:pStyle w:val="Heading2"/>
      </w:pPr>
      <w:r>
        <w:t>src\anquant\py\corporate_actions\__init__.py</w:t>
      </w:r>
    </w:p>
    <w:p>
      <w:pPr/>
    </w:p>
    <w:p>
      <w:pPr>
        <w:pStyle w:val="Heading2"/>
      </w:pPr>
      <w:r>
        <w:t>src\anquant\py\data_management\__init__.py</w:t>
      </w:r>
    </w:p>
    <w:p>
      <w:pPr/>
    </w:p>
    <w:p>
      <w:pPr>
        <w:pStyle w:val="Heading2"/>
      </w:pPr>
      <w:r>
        <w:t>src\anquant\py\data_management\historical\historical_data_manager.py</w:t>
      </w:r>
    </w:p>
    <w:p>
      <w:pPr/>
      <w:r>
        <w:t># src/anquant/py/core/historical_data_manager.py</w:t>
        <w:br/>
        <w:t>from typing import Dict, Any</w:t>
        <w:br/>
        <w:t>from src.anquant.py.messaging.redis_client import RedisClient</w:t>
        <w:br/>
        <w:t>from src.anquant.py.util.database import Database</w:t>
        <w:br/>
        <w:t>from anquant.py.corporate_actions import CorporateActionManager</w:t>
        <w:br/>
        <w:t>from src.anquant.py.util.logging import setup_logging</w:t>
        <w:br/>
        <w:br/>
        <w:t>logger = setup_logging("historical_data_manager", log_type="general")</w:t>
        <w:br/>
        <w:br/>
        <w:t>class HistoricalDataManager:</w:t>
        <w:br/>
        <w:t xml:space="preserve">    def __init__(self, config: Dict[str, Any], redis_client: RedisClient, database: Database):</w:t>
        <w:br/>
        <w:t xml:space="preserve">        self.config = config</w:t>
        <w:br/>
        <w:t xml:space="preserve">        self.redis_client = redis_client</w:t>
        <w:br/>
        <w:t xml:space="preserve">        self.database = database</w:t>
        <w:br/>
        <w:t xml:space="preserve">        self.corporate_action_manager = CorporateActionManager(config, redis_client)</w:t>
        <w:br/>
        <w:t xml:space="preserve">        logger.debug("Initialized HistoricalDataManager")</w:t>
        <w:br/>
        <w:br/>
        <w:t xml:space="preserve">    async def initialize(self):</w:t>
        <w:br/>
        <w:t xml:space="preserve">        logger.debug("HistoricalDataManager initializing")</w:t>
        <w:br/>
        <w:t xml:space="preserve">        cursor = self.database.conn.cursor()</w:t>
        <w:br/>
        <w:t xml:space="preserve">        try:</w:t>
        <w:br/>
        <w:t xml:space="preserve">            cursor.execute("""</w:t>
        <w:br/>
        <w:t xml:space="preserve">                CREATE TABLE IF NOT EXISTS anquant.ohlcv (</w:t>
        <w:br/>
        <w:t xml:space="preserve">                    timestamp TIMESTAMP,</w:t>
        <w:br/>
        <w:t xml:space="preserve">                    open FLOAT,</w:t>
        <w:br/>
        <w:t xml:space="preserve">                    high FLOAT,</w:t>
        <w:br/>
        <w:t xml:space="preserve">                    low FLOAT,</w:t>
        <w:br/>
        <w:t xml:space="preserve">                    close FLOAT,</w:t>
        <w:br/>
        <w:t xml:space="preserve">                    volume BIGINT,</w:t>
        <w:br/>
        <w:t xml:space="preserve">                    tradingsymbol VARCHAR(50),</w:t>
        <w:br/>
        <w:t xml:space="preserve">                    exchange VARCHAR(10),</w:t>
        <w:br/>
        <w:t xml:space="preserve">                    timeframe VARCHAR(10),</w:t>
        <w:br/>
        <w:t xml:space="preserve">                    PRIMARY KEY (timestamp, tradingsymbol, timeframe)</w:t>
        <w:br/>
        <w:t xml:space="preserve">                )</w:t>
        <w:br/>
        <w:t xml:space="preserve">            """)</w:t>
        <w:br/>
        <w:t xml:space="preserve">            self.database.conn.commit()</w:t>
        <w:br/>
        <w:t xml:space="preserve">            logger.debug("Ensured anquant.ohlcv table exists")</w:t>
        <w:br/>
        <w:t xml:space="preserve">        except Exception as e:</w:t>
        <w:br/>
        <w:t xml:space="preserve">            self.database.conn.rollback()</w:t>
        <w:br/>
        <w:t xml:space="preserve">            logger.error(f"Failed to initialize anquant.ohlcv table: {e}")</w:t>
        <w:br/>
        <w:t xml:space="preserve">            raise</w:t>
        <w:br/>
        <w:t xml:space="preserve">        finally:</w:t>
        <w:br/>
        <w:t xml:space="preserve">            cursor.close()</w:t>
        <w:br/>
        <w:br/>
        <w:t xml:space="preserve">    async def start(self):</w:t>
        <w:br/>
        <w:t xml:space="preserve">        logger.debug("HistoricalDataManager starting")  # Historical data management runs passively, no active tasks needed</w:t>
        <w:br/>
        <w:t xml:space="preserve">        return None</w:t>
        <w:br/>
        <w:br/>
        <w:t xml:space="preserve">    async def stop(self):</w:t>
        <w:br/>
        <w:t xml:space="preserve">        logger.debug("HistoricalDataManager stopping")</w:t>
        <w:br/>
        <w:t xml:space="preserve">        # No cleanup needed for passive historical data management</w:t>
      </w:r>
    </w:p>
    <w:p>
      <w:pPr>
        <w:pStyle w:val="Heading2"/>
      </w:pPr>
      <w:r>
        <w:t>src\anquant\py\data_management\historical\__init__.py</w:t>
      </w:r>
    </w:p>
    <w:p>
      <w:pPr/>
    </w:p>
    <w:p>
      <w:pPr>
        <w:pStyle w:val="Heading2"/>
      </w:pPr>
      <w:r>
        <w:t>src\anquant\py\data_management\market_data\market_data_engine.py</w:t>
      </w:r>
    </w:p>
    <w:p>
      <w:pPr/>
      <w:r>
        <w:t># src/anquant/py/core/market_data/market_data_engine.py</w:t>
        <w:br/>
        <w:t>import asyncio</w:t>
        <w:br/>
        <w:t>import pandas as pd</w:t>
        <w:br/>
        <w:t>import json</w:t>
        <w:br/>
        <w:t>from typing import Dict, Any, Set</w:t>
        <w:br/>
        <w:t>from datetime import datetime, time</w:t>
        <w:br/>
        <w:t>import pytz</w:t>
        <w:br/>
        <w:t>import asyncpg</w:t>
        <w:br/>
        <w:t>from src.anquant.py.util.logging import setup_logging</w:t>
        <w:br/>
        <w:t>from src.anquant.py.messaging.kafka_client import KafkaClient</w:t>
        <w:br/>
        <w:t>from src.anquant.py.messaging.redis_client import RedisClient</w:t>
        <w:br/>
        <w:t>from src.anquant.py.util.config_loader import load_config, load_credentials, load_symbol_mappings</w:t>
        <w:br/>
        <w:br/>
        <w:t>logger = setup_logging("market_data_engine", log_type="market_data")</w:t>
        <w:br/>
        <w:br/>
        <w:t>class MarketDataEngine:</w:t>
        <w:br/>
        <w:t xml:space="preserve">    def __init__(self, config: Dict[str, Any], redis_client: RedisClient, adapters: Dict[str, Dict[str, Any]]):</w:t>
        <w:br/>
        <w:t xml:space="preserve">        self.config = config</w:t>
        <w:br/>
        <w:t xml:space="preserve">        self.redis_client = redis_client</w:t>
        <w:br/>
        <w:t xml:space="preserve">        self.adapters = adapters</w:t>
        <w:br/>
        <w:t xml:space="preserve">        self.kafka_client = KafkaClient(config["global"]["kafka"]) if not config['global'].get('offline_mode', False) else None</w:t>
        <w:br/>
        <w:t xml:space="preserve">        self.timeframes = config["global"]["historical_data"]["timeframes"]</w:t>
        <w:br/>
        <w:t xml:space="preserve">        self.markets = config["global"]["markets"]</w:t>
        <w:br/>
        <w:t xml:space="preserve">        self.watchlists = {market: {name: path for name, path in market_config["watchlists"].items()}</w:t>
        <w:br/>
        <w:t xml:space="preserve">                          for market, market_config in self.markets.items()}</w:t>
        <w:br/>
        <w:t xml:space="preserve">        self.offline_mode = config['global'].get('offline_mode', False)</w:t>
        <w:br/>
        <w:t xml:space="preserve">        self.db_pool = None</w:t>
        <w:br/>
        <w:t xml:space="preserve">        logger.info(f"Initialized MarketDataEngine with timeframes: {self.timeframes}, markets: {list(self.markets.keys())}, adapters: {list(self.adapters.keys())}")</w:t>
        <w:br/>
        <w:br/>
        <w:t xml:space="preserve">    async def initialize(self):</w:t>
        <w:br/>
        <w:t xml:space="preserve">        """Initialize Kafka, PostgreSQL, Redis, and adapters."""</w:t>
        <w:br/>
        <w:t xml:space="preserve">        logger.info("Initializing MarketDataEngine")</w:t>
        <w:br/>
        <w:t xml:space="preserve">        try:</w:t>
        <w:br/>
        <w:t xml:space="preserve">            if not self.offline_mode:</w:t>
        <w:br/>
        <w:t xml:space="preserve">                self.kafka_client.subscribe(["nse_ticks"])</w:t>
        <w:br/>
        <w:t xml:space="preserve">                logger.debug("Kafka client connected and subscribed to topic: nse_ticks")</w:t>
        <w:br/>
        <w:t xml:space="preserve">            self.db_pool = await asyncpg.create_pool(</w:t>
        <w:br/>
        <w:t xml:space="preserve">                host=self.config["global"]["database"]["host"],</w:t>
        <w:br/>
        <w:t xml:space="preserve">                port=self.config["global"]["database"]["port"],</w:t>
        <w:br/>
        <w:t xml:space="preserve">                database=self.config["global"]["database"]["dbname"],</w:t>
        <w:br/>
        <w:t xml:space="preserve">                user=self.config["global"]["database"]["user"],</w:t>
        <w:br/>
        <w:t xml:space="preserve">                password=self.config["global"]["database"]["password"]</w:t>
        <w:br/>
        <w:t xml:space="preserve">            )</w:t>
        <w:br/>
        <w:t xml:space="preserve">            await self.redis_client.connect()</w:t>
        <w:br/>
        <w:t xml:space="preserve">            await self.redis_client.redis.ping()</w:t>
        <w:br/>
        <w:t xml:space="preserve">            logger.debug("Verified Redis and PostgreSQL connectivity")</w:t>
        <w:br/>
        <w:t xml:space="preserve">            tasks = []</w:t>
        <w:br/>
        <w:t xml:space="preserve">            for market in self.adapters:</w:t>
        <w:br/>
        <w:t xml:space="preserve">                for broker in self.adapters[market]:</w:t>
        <w:br/>
        <w:t xml:space="preserve">                    logger.debug(f"Connecting adapter for {market}/{broker}")</w:t>
        <w:br/>
        <w:t xml:space="preserve">                    tasks.append(self.adapters[market][broker].connect())</w:t>
        <w:br/>
        <w:t xml:space="preserve">            await asyncio.gather(*tasks)</w:t>
        <w:br/>
        <w:t xml:space="preserve">            logger.info("All adapters connected successfully")</w:t>
        <w:br/>
        <w:t xml:space="preserve">            logger.info("MarketDataEngine initialized successfully")</w:t>
        <w:br/>
        <w:t xml:space="preserve">        except Exception as e:</w:t>
        <w:br/>
        <w:t xml:space="preserve">            logger.error(f"Failed to initialize MarketDataEngine: {e}", exc_info=True)</w:t>
        <w:br/>
        <w:t xml:space="preserve">            raise</w:t>
        <w:br/>
        <w:br/>
        <w:t xml:space="preserve">    async def start(self):</w:t>
        <w:br/>
        <w:t xml:space="preserve">        """Start MarketDataEngine, subscribe to ticks, backfill data, and process ticks."""</w:t>
        <w:br/>
        <w:t xml:space="preserve">        logger.info("Starting MarketDataEngine")</w:t>
        <w:br/>
        <w:t xml:space="preserve">        try:</w:t>
        <w:br/>
        <w:t xml:space="preserve">            if self.offline_mode:</w:t>
        <w:br/>
        <w:t xml:space="preserve">                logger.info("Offline mode: Skipping subscriptions and tick processing")</w:t>
        <w:br/>
        <w:t xml:space="preserve">                return</w:t>
        <w:br/>
        <w:t xml:space="preserve">            tasks = []</w:t>
        <w:br/>
        <w:t xml:space="preserve">            for market in self.adapters:</w:t>
        <w:br/>
        <w:t xml:space="preserve">                for watchlist_name, watchlist_path in self.watchlists[market].items():</w:t>
        <w:br/>
        <w:t xml:space="preserve">                    symbols = await self._load_watchlist(watchlist_path)</w:t>
        <w:br/>
        <w:t xml:space="preserve">                    for broker in self.adapters[market]:</w:t>
        <w:br/>
        <w:t xml:space="preserve">                        logger.debug(f"Subscribing to {market}/{broker} with {len(symbols)} symbols")</w:t>
        <w:br/>
        <w:t xml:space="preserve">                        tasks.append(self.adapters[market][broker].subscribe_to_ticks(symbols))</w:t>
        <w:br/>
        <w:t xml:space="preserve">            await asyncio.gather(*tasks)</w:t>
        <w:br/>
        <w:t xml:space="preserve">            await self._backfill_missing_data()</w:t>
        <w:br/>
        <w:t xml:space="preserve">            asyncio.create_task(self._process_ticks())</w:t>
        <w:br/>
        <w:t xml:space="preserve">            logger.info("MarketDataEngine started successfully")</w:t>
        <w:br/>
        <w:t xml:space="preserve">        except Exception as e:</w:t>
        <w:br/>
        <w:t xml:space="preserve">            logger.error(f"Failed to start MarketDataEngine: {e}", exc_info=True)</w:t>
        <w:br/>
        <w:t xml:space="preserve">            raise</w:t>
        <w:br/>
        <w:br/>
        <w:t xml:space="preserve">    async def _backfill_missing_data(self):</w:t>
        <w:br/>
        <w:t xml:space="preserve">        """Fetch missing OHLCV data for the current session."""</w:t>
        <w:br/>
        <w:t xml:space="preserve">        try:</w:t>
        <w:br/>
        <w:t xml:space="preserve">            now = datetime.now(pytz.timezone('Asia/Kolkata'))</w:t>
        <w:br/>
        <w:t xml:space="preserve">            async with self.db_pool.acquire() as conn:</w:t>
        <w:br/>
        <w:t xml:space="preserve">                for market, market_config in self.markets.items():</w:t>
        <w:br/>
        <w:t xml:space="preserve">                    open_time = datetime.strptime(market_config['open_time'], '%H:%M:%S').time()</w:t>
        <w:br/>
        <w:t xml:space="preserve">                    open_datetime = datetime.combine(now.date(), open_time, tzinfo=pytz.timezone('Asia/Kolkata'))</w:t>
        <w:br/>
        <w:t xml:space="preserve">                    if now.time() &gt; open_time and now.date() == open_datetime.date():</w:t>
        <w:br/>
        <w:t xml:space="preserve">                        logger.info(f"Backfilling missing data for {market} from {open_datetime} to {now}")</w:t>
        <w:br/>
        <w:t xml:space="preserve">                        for timeframe in self.timeframes:</w:t>
        <w:br/>
        <w:t xml:space="preserve">                            interval_map = {'1min': '1T', '5min': '5T', '15min': '15T', '30min': '30T', '1hr': '1H'}</w:t>
        <w:br/>
        <w:t xml:space="preserve">                            interval = interval_map.get(timeframe, '5T')</w:t>
        <w:br/>
        <w:t xml:space="preserve">                            num_candles = int((now - open_datetime).total_seconds() / pd.Timedelta(interval).total_seconds())</w:t>
        <w:br/>
        <w:t xml:space="preserve">                            for watchlist_name, watchlist_path in market_config['watchlists'].items():</w:t>
        <w:br/>
        <w:t xml:space="preserve">                                symbols = await self._load_watchlist(watchlist_path)</w:t>
        <w:br/>
        <w:t xml:space="preserve">                                for symbol in symbols:</w:t>
        <w:br/>
        <w:t xml:space="preserve">                                    redis_key = f"{symbol}:ohlcv:{timeframe}"</w:t>
        <w:br/>
        <w:t xml:space="preserve">                                    existing_data = await self.redis_client.get(redis_key)</w:t>
        <w:br/>
        <w:t xml:space="preserve">                                    if existing_data and len(existing_data) &gt;= num_candles:</w:t>
        <w:br/>
        <w:t xml:space="preserve">                                        logger.debug(f"Skipping backfill for {symbol} ({market}, {timeframe}): sufficient data in Redis")</w:t>
        <w:br/>
        <w:t xml:space="preserve">                                        continue</w:t>
        <w:br/>
        <w:t xml:space="preserve">                                    ohlcv = await self._fetch_historical_ohlcv(symbol, timeframe, open_datetime, now, market)</w:t>
        <w:br/>
        <w:t xml:space="preserve">                                    if not ohlcv.empty:</w:t>
        <w:br/>
        <w:t xml:space="preserve">                                        await self.redis_client.cache(redis_key, ohlcv.to_dict('records'), ttl=86400)</w:t>
        <w:br/>
        <w:t xml:space="preserve">                                        async with conn.transaction():</w:t>
        <w:br/>
        <w:t xml:space="preserve">                                            for _, row in ohlcv.iterrows():</w:t>
        <w:br/>
        <w:t xml:space="preserve">                                                await conn.execute(</w:t>
        <w:br/>
        <w:t xml:space="preserve">                                                    """</w:t>
        <w:br/>
        <w:t xml:space="preserve">                                                    INSERT INTO anquant.ohlcv (timestamp, open, high, low, close, volume, tradingsymbol, exchange, timeframe, market)</w:t>
        <w:br/>
        <w:t xml:space="preserve">                                                    VALUES ($1, $2, $3, $4, $5, $6, $7, $8, $9, $10)</w:t>
        <w:br/>
        <w:t xml:space="preserve">                                                    ON CONFLICT (timestamp, tradingsymbol, timeframe) DO UPDATE</w:t>
        <w:br/>
        <w:t xml:space="preserve">                                                    SET open = EXCLUDED.open, high = EXCLUDED.high, low = EXCLUDED.low,</w:t>
        <w:br/>
        <w:t xml:space="preserve">                                                        close = EXCLUDED.close, volume = EXCLUDED.volume, exchange = EXCLUDED.exchange,</w:t>
        <w:br/>
        <w:t xml:space="preserve">                                                        market = EXCLUDED.market</w:t>
        <w:br/>
        <w:t xml:space="preserve">                                                    """,</w:t>
        <w:br/>
        <w:t xml:space="preserve">                                                    pd.to_datetime(row['timestamp']), row['open'], row['high'], row['low'],</w:t>
        <w:br/>
        <w:t xml:space="preserve">                                                    row['close'], row['volume'], symbol, 'NSE', timeframe, market</w:t>
        <w:br/>
        <w:t xml:space="preserve">                                                )</w:t>
        <w:br/>
        <w:t xml:space="preserve">                                        for _, row in ohlcv.iterrows():</w:t>
        <w:br/>
        <w:t xml:space="preserve">                                            row_dict = row.to_dict()</w:t>
        <w:br/>
        <w:t xml:space="preserve">                                            row_dict['market'] = market</w:t>
        <w:br/>
        <w:t xml:space="preserve">                                            if self.kafka_client:</w:t>
        <w:br/>
        <w:t xml:space="preserve">                                                self.kafka_client.produce(f"ohlcv_{timeframe}", key=symbol, value=row_dict)</w:t>
        <w:br/>
        <w:t xml:space="preserve">                                        logger.debug(f"Backfilled OHLCV for {symbol} ({market}, {timeframe}): {len(ohlcv)} candles")</w:t>
        <w:br/>
        <w:t xml:space="preserve">        except Exception as e:</w:t>
        <w:br/>
        <w:t xml:space="preserve">            logger.error(f"Error backfilling missing data: {e}", exc_info=True)</w:t>
        <w:br/>
        <w:t xml:space="preserve">            raise</w:t>
        <w:br/>
        <w:br/>
        <w:t xml:space="preserve">    async def _fetch_historical_ohlcv(self, symbol: str, timeframe: str, start: datetime, end: datetime, market: str) -&gt; pd.DataFrame:</w:t>
        <w:br/>
        <w:t xml:space="preserve">        """Fetch historical OHLCV from broker adapters."""</w:t>
        <w:br/>
        <w:t xml:space="preserve">        logger.debug(f"Fetching historical OHLCV for {symbol} ({timeframe}, {market}) from {start} to {end}")</w:t>
        <w:br/>
        <w:t xml:space="preserve">        try:</w:t>
        <w:br/>
        <w:t xml:space="preserve">            for market_name, adapters in self.adapters.items():</w:t>
        <w:br/>
        <w:t xml:space="preserve">                if market_name == market:</w:t>
        <w:br/>
        <w:t xml:space="preserve">                    for broker, adapter in adapters.items():</w:t>
        <w:br/>
        <w:t xml:space="preserve">                        ohlcv = await adapter.fetch_historical_ohlcv(symbol, timeframe, start, end)</w:t>
        <w:br/>
        <w:t xml:space="preserve">                        logger.debug(f"Fetched {len(ohlcv)} candles for {symbol} ({timeframe}, {market}) from {broker}")</w:t>
        <w:br/>
        <w:t xml:space="preserve">                        return ohlcv</w:t>
        <w:br/>
        <w:t xml:space="preserve">            logger.warning(f"No adapter found for market {market}")</w:t>
        <w:br/>
        <w:t xml:space="preserve">            return pd.DataFrame()</w:t>
        <w:br/>
        <w:t xml:space="preserve">        except Exception as e:</w:t>
        <w:br/>
        <w:t xml:space="preserve">            logger.error(f"Error fetching historical OHLCV for {symbol} ({timeframe}, {market}): {e}", exc_info=True)</w:t>
        <w:br/>
        <w:t xml:space="preserve">            return pd.DataFrame()</w:t>
        <w:br/>
        <w:br/>
        <w:t xml:space="preserve">    async def _process_ticks(self):</w:t>
        <w:br/>
        <w:t xml:space="preserve">        """Process real-time ticks and aggregate into OHLCV."""</w:t>
        <w:br/>
        <w:t xml:space="preserve">        logger.info("Starting tick processing loop")</w:t>
        <w:br/>
        <w:t xml:space="preserve">        try:</w:t>
        <w:br/>
        <w:t xml:space="preserve">            while True:</w:t>
        <w:br/>
        <w:t xml:space="preserve">                msg = self.kafka_client.poll(timeout=1.0)</w:t>
        <w:br/>
        <w:t xml:space="preserve">                if msg:</w:t>
        <w:br/>
        <w:t xml:space="preserve">                    tick = msg['value']</w:t>
        <w:br/>
        <w:t xml:space="preserve">                    symbol = tick['tradingsymbol']</w:t>
        <w:br/>
        <w:t xml:space="preserve">                    market = tick.get('market', 'india')</w:t>
        <w:br/>
        <w:t xml:space="preserve">                    timestamp = datetime.fromisoformat(tick['timestamp'].replace('Z', '+00:00'))</w:t>
        <w:br/>
        <w:t xml:space="preserve">                    for timeframe in self.timeframes:</w:t>
        <w:br/>
        <w:t xml:space="preserve">                        ohlcv = await self._aggregate_ohlcv(tick, timeframe)</w:t>
        <w:br/>
        <w:t xml:space="preserve">                        if not ohlcv.empty:</w:t>
        <w:br/>
        <w:t xml:space="preserve">                            ohlcv_dict = ohlcv.iloc[-1].to_dict()</w:t>
        <w:br/>
        <w:t xml:space="preserve">                            ohlcv_dict['market'] = market</w:t>
        <w:br/>
        <w:t xml:space="preserve">                            await self.redis_client.cache(f"{symbol}:ohlcv:{timeframe}", ohlcv.to_dict('records'), ttl=86400)</w:t>
        <w:br/>
        <w:t xml:space="preserve">                            async with self.db_pool.acquire() as conn:</w:t>
        <w:br/>
        <w:t xml:space="preserve">                                async with conn.transaction():</w:t>
        <w:br/>
        <w:t xml:space="preserve">                                    await conn.execute(</w:t>
        <w:br/>
        <w:t xml:space="preserve">                                        """</w:t>
        <w:br/>
        <w:t xml:space="preserve">                                        INSERT INTO anquant.ohlcv (timestamp, open, high, low, close, volume, tradingsymbol, exchange, timeframe, market)</w:t>
        <w:br/>
        <w:t xml:space="preserve">                                        VALUES ($1, $2, $3, $4, $5, $6, $7, $8, $9, $10)</w:t>
        <w:br/>
        <w:t xml:space="preserve">                                        ON CONFLICT (timestamp, tradingsymbol, timeframe) DO UPDATE</w:t>
        <w:br/>
        <w:t xml:space="preserve">                                        SET open = EXCLUDED.open, high = EXCLUDED.high, low = EXCLUDED.low,</w:t>
        <w:br/>
        <w:t xml:space="preserve">                                            close = EXCLUDED.close, volume = EXCLUDED.volume, exchange = EXCLUDED.exchange,</w:t>
        <w:br/>
        <w:t xml:space="preserve">                                            market = EXCLUDED.market</w:t>
        <w:br/>
        <w:t xml:space="preserve">                                        """,</w:t>
        <w:br/>
        <w:t xml:space="preserve">                                        pd.to_datetime(ohlcv_dict['timestamp']), ohlcv_dict['open'], ohlcv_dict['high'], ohlcv_dict['low'],</w:t>
        <w:br/>
        <w:t xml:space="preserve">                                        ohlcv_dict['close'], ohlcv_dict['volume'], symbol, 'NSE', timeframe, market</w:t>
        <w:br/>
        <w:t xml:space="preserve">                                    )</w:t>
        <w:br/>
        <w:t xml:space="preserve">                            if self.kafka_client:</w:t>
        <w:br/>
        <w:t xml:space="preserve">                                self.kafka_client.produce(f"ohlcv_{timeframe}", key=symbol, value=ohlcv_dict)</w:t>
        <w:br/>
        <w:t xml:space="preserve">                            logger.debug(f"Aggregated and cached OHLCV for {symbol} ({market}, {timeframe}): {json.dumps(ohlcv_dict)}")</w:t>
        <w:br/>
        <w:t xml:space="preserve">                else:</w:t>
        <w:br/>
        <w:t xml:space="preserve">                    logger.debug("No tick message received, continuing polling")</w:t>
        <w:br/>
        <w:t xml:space="preserve">                await asyncio.sleep(0.1)</w:t>
        <w:br/>
        <w:t xml:space="preserve">        except Exception as e:</w:t>
        <w:br/>
        <w:t xml:space="preserve">            logger.error(f"Error in tick processing loop: {e}", exc_info=True)</w:t>
        <w:br/>
        <w:t xml:space="preserve">            raise</w:t>
        <w:br/>
        <w:br/>
        <w:t xml:space="preserve">    async def _aggregate_ohlcv(self, tick: Dict, timeframe: str) -&gt; pd.DataFrame:</w:t>
        <w:br/>
        <w:t xml:space="preserve">        """Aggregate ticks into OHLCV for the specified timeframe."""</w:t>
        <w:br/>
        <w:t xml:space="preserve">        logger.debug(f"Aggregating tick for {tick['tradingsymbol']} ({timeframe})")</w:t>
        <w:br/>
        <w:t xml:space="preserve">        try:</w:t>
        <w:br/>
        <w:t xml:space="preserve">            interval_map = {'1min': '1T', '5min': '5T', '15min': '15T', '30min': '30T', '1hr': '1H'}</w:t>
        <w:br/>
        <w:t xml:space="preserve">            interval = interval_map.get(timeframe, '5T')</w:t>
        <w:br/>
        <w:t xml:space="preserve">            df = pd.DataFrame([{</w:t>
        <w:br/>
        <w:t xml:space="preserve">                'timestamp': pd.to_datetime(tick['timestamp']),</w:t>
        <w:br/>
        <w:t xml:space="preserve">                'open': tick.get('price', tick.get('ltp', 0.0)),</w:t>
        <w:br/>
        <w:t xml:space="preserve">                'high': tick.get('price', tick.get('ltp', 0.0)),</w:t>
        <w:br/>
        <w:t xml:space="preserve">                'low': tick.get('price', tick.get('ltp', 0.0)),</w:t>
        <w:br/>
        <w:t xml:space="preserve">                'close': tick.get('price', tick.get('ltp', 0.0)),</w:t>
        <w:br/>
        <w:t xml:space="preserve">                'volume': tick.get('volume', 0.0),</w:t>
        <w:br/>
        <w:t xml:space="preserve">                'tradingsymbol': tick['tradingsymbol']</w:t>
        <w:br/>
        <w:t xml:space="preserve">            }])</w:t>
        <w:br/>
        <w:t xml:space="preserve">            df = df.set_index('timestamp').resample(interval).agg({</w:t>
        <w:br/>
        <w:t xml:space="preserve">                'open': 'first',</w:t>
        <w:br/>
        <w:t xml:space="preserve">                'high': 'max',</w:t>
        <w:br/>
        <w:t xml:space="preserve">                'low': 'min',</w:t>
        <w:br/>
        <w:t xml:space="preserve">                'close': 'last',</w:t>
        <w:br/>
        <w:t xml:space="preserve">                'volume': 'sum',</w:t>
        <w:br/>
        <w:t xml:space="preserve">                'tradingsymbol': 'last'</w:t>
        <w:br/>
        <w:t xml:space="preserve">            }).dropna().reset_index()</w:t>
        <w:br/>
        <w:t xml:space="preserve">            logger.debug(f"Aggregated OHLCV for {tick['tradingsymbol']} ({timeframe}): {df.iloc[-1].to_dict()}")</w:t>
        <w:br/>
        <w:t xml:space="preserve">            return df</w:t>
        <w:br/>
        <w:t xml:space="preserve">        except Exception as e:</w:t>
        <w:br/>
        <w:t xml:space="preserve">            logger.error(f"Error aggregating OHLCV for {tick['tradingsymbol']} ({timeframe}): {e}", exc_info=True)</w:t>
        <w:br/>
        <w:t xml:space="preserve">            return pd.DataFrame()</w:t>
        <w:br/>
        <w:br/>
        <w:t xml:space="preserve">    async def _load_watchlist(self, watchlist_path: str) -&gt; Set[str]:</w:t>
        <w:br/>
        <w:t xml:space="preserve">        """Load watchlist symbols from YAML file."""</w:t>
        <w:br/>
        <w:t xml:space="preserve">        logger.debug(f"Loading watchlist: {watchlist_path}")</w:t>
        <w:br/>
        <w:t xml:space="preserve">        try:</w:t>
        <w:br/>
        <w:t xml:space="preserve">            watchlist_config = load_config(watchlist_path)</w:t>
        <w:br/>
        <w:t xml:space="preserve">            if not watchlist_config or 'stocks' not in watchlist_config:</w:t>
        <w:br/>
        <w:t xml:space="preserve">                logger.warning(f"Empty or invalid watchlist: {watchlist_path}")</w:t>
        <w:br/>
        <w:t xml:space="preserve">                return set()</w:t>
        <w:br/>
        <w:t xml:space="preserve">            symbols = {item['tradingsymbol'] for item in watchlist_config['stocks']}</w:t>
        <w:br/>
        <w:t xml:space="preserve">            logger.debug(f"Loaded watchlist with {len(symbols)} symbols")</w:t>
        <w:br/>
        <w:t xml:space="preserve">            return symbols</w:t>
        <w:br/>
        <w:t xml:space="preserve">        except Exception as e:</w:t>
        <w:br/>
        <w:t xml:space="preserve">            logger.error(f"Failed to load watchlist {watchlist_path}: {e}", exc_info=True)</w:t>
        <w:br/>
        <w:t xml:space="preserve">            return set()</w:t>
        <w:br/>
        <w:br/>
        <w:t xml:space="preserve">    async def stop(self):</w:t>
        <w:br/>
        <w:t xml:space="preserve">        """Stop MarketDataEngine, disconnect adapters, and close connections."""</w:t>
        <w:br/>
        <w:t xml:space="preserve">        logger.info("Stopping MarketDataEngine")</w:t>
        <w:br/>
        <w:t xml:space="preserve">        try:</w:t>
        <w:br/>
        <w:t xml:space="preserve">            tasks = []</w:t>
        <w:br/>
        <w:t xml:space="preserve">            for market in self.adapters:</w:t>
        <w:br/>
        <w:t xml:space="preserve">                for broker in self.adapters[market]:</w:t>
        <w:br/>
        <w:t xml:space="preserve">                    logger.debug(f"Disconnecting adapter for {market}/{broker}")</w:t>
        <w:br/>
        <w:t xml:space="preserve">                    tasks.append(self.adapters[market][broker].disconnect())</w:t>
        <w:br/>
        <w:t xml:space="preserve">            await asyncio.gather(*tasks)</w:t>
        <w:br/>
        <w:t xml:space="preserve">            if self.kafka_client:</w:t>
        <w:br/>
        <w:t xml:space="preserve">                self.kafka_client.close()</w:t>
        <w:br/>
        <w:t xml:space="preserve">            if self.db_pool:</w:t>
        <w:br/>
        <w:t xml:space="preserve">                await self.db_pool.close()</w:t>
        <w:br/>
        <w:t xml:space="preserve">            await self.redis_client.close()</w:t>
        <w:br/>
        <w:t xml:space="preserve">            logger.info("MarketDataEngine stopped successfully")</w:t>
        <w:br/>
        <w:t xml:space="preserve">        except Exception as e:</w:t>
        <w:br/>
        <w:t xml:space="preserve">            logger.error(f"Error stopping MarketDataEngine: {e}", exc_info=True)</w:t>
        <w:br/>
        <w:t xml:space="preserve">            raise</w:t>
      </w:r>
    </w:p>
    <w:p>
      <w:pPr>
        <w:pStyle w:val="Heading2"/>
      </w:pPr>
      <w:r>
        <w:t>src\anquant\py\data_management\market_data\__init__.py</w:t>
      </w:r>
    </w:p>
    <w:p>
      <w:pPr/>
    </w:p>
    <w:p>
      <w:pPr>
        <w:pStyle w:val="Heading2"/>
      </w:pPr>
      <w:r>
        <w:t>src\anquant\py\indicators\indicator_engine.py</w:t>
      </w:r>
    </w:p>
    <w:p>
      <w:pPr/>
      <w:r>
        <w:t># src/anquant/py/core/indicators/indicator_engine.py</w:t>
        <w:br/>
        <w:t>import asyncio</w:t>
        <w:br/>
        <w:t>import pandas as pd</w:t>
        <w:br/>
        <w:t>import pandas_ta as ta</w:t>
        <w:br/>
        <w:t>import json</w:t>
        <w:br/>
        <w:t>import numpy as np</w:t>
        <w:br/>
        <w:t>from typing import Dict, Any, List, Set</w:t>
        <w:br/>
        <w:t>from datetime import datetime, timedelta</w:t>
        <w:br/>
        <w:t>import pytz</w:t>
        <w:br/>
        <w:t>from src.anquant.py.util.logging import setup_logging</w:t>
        <w:br/>
        <w:t>from src.anquant.py.messaging.kafka_client import KafkaClient</w:t>
        <w:br/>
        <w:t>from src.anquant.py.messaging.redis_client import RedisClient</w:t>
        <w:br/>
        <w:t>from src.anquant.py.util.config_loader import load_config</w:t>
        <w:br/>
        <w:t>from src.anquant.py.util.database import Database</w:t>
        <w:br/>
        <w:br/>
        <w:t>logger = setup_logging("indicator_engine", log_type="indicators")</w:t>
        <w:br/>
        <w:br/>
        <w:br/>
        <w:t>class IndicatorEngine:</w:t>
        <w:br/>
        <w:t xml:space="preserve">    def __init__(self, config: Dict[str, Any], redis_client: RedisClient, adapters: Dict[str, Dict[str, Any]]):</w:t>
        <w:br/>
        <w:t xml:space="preserve">        self.config = config</w:t>
        <w:br/>
        <w:t xml:space="preserve">        self.redis_client = redis_client</w:t>
        <w:br/>
        <w:t xml:space="preserve">        self.adapters = adapters</w:t>
        <w:br/>
        <w:t xml:space="preserve">        self.kafka_client = KafkaClient(config["global"]["kafka"]) if not config['global'].get('offline_mode',</w:t>
        <w:br/>
        <w:t xml:space="preserve">                                                                                               False) else None</w:t>
        <w:br/>
        <w:t xml:space="preserve">        self.database = Database(config["global"]["database"])</w:t>
        <w:br/>
        <w:t xml:space="preserve">        self.timeframes = config["global"]["historical_data"]["timeframes"]</w:t>
        <w:br/>
        <w:t xml:space="preserve">        self.markets = config["global"]["markets"]</w:t>
        <w:br/>
        <w:t xml:space="preserve">        self.watchlists = {market: {name: path for name, path in market_config["watchlists"].items()}</w:t>
        <w:br/>
        <w:t xml:space="preserve">                           for market, market_config in self.markets.items()}</w:t>
        <w:br/>
        <w:t xml:space="preserve">        self.offline_mode = config['global'].get('offline_mode', False)</w:t>
        <w:br/>
        <w:t xml:space="preserve">        self.indicators_config = self._load_indicators_config()</w:t>
        <w:br/>
        <w:t xml:space="preserve">        self.ohlcv_state = {}  # symbol: {timeframe: list of dicts}</w:t>
        <w:br/>
        <w:t xml:space="preserve">        self.indicator_state = {}  # symbol: {timeframe: {'closes': np.array}}</w:t>
        <w:br/>
        <w:t xml:space="preserve">        logger.info(</w:t>
        <w:br/>
        <w:t xml:space="preserve">            f"Initialized IndicatorEngine with timeframes: {self.timeframes}, markets: {list(self.markets.keys())}")</w:t>
        <w:br/>
        <w:br/>
        <w:t xml:space="preserve">    def _load_indicators_config(self) -&gt; List[Dict]:</w:t>
        <w:br/>
        <w:t xml:space="preserve">        """Load indicators from strategy YAML files."""</w:t>
        <w:br/>
        <w:t xml:space="preserve">        try:</w:t>
        <w:br/>
        <w:t xml:space="preserve">            indicators = []</w:t>
        <w:br/>
        <w:t xml:space="preserve">            for strategy in self.config["global"]["strategies"]:</w:t>
        <w:br/>
        <w:t xml:space="preserve">                strategy_file = strategy.get("strategy_file")</w:t>
        <w:br/>
        <w:t xml:space="preserve">                if not strategy_file:</w:t>
        <w:br/>
        <w:t xml:space="preserve">                    logger.warning(f"No strategy_file defined for strategy {strategy['name']}")</w:t>
        <w:br/>
        <w:t xml:space="preserve">                    continue</w:t>
        <w:br/>
        <w:t xml:space="preserve">                strategy_config = load_config(strategy_file, require_global=False)</w:t>
        <w:br/>
        <w:t xml:space="preserve">                # Support both with and without 'global' section</w:t>
        <w:br/>
        <w:t xml:space="preserve">                if "global" in strategy_config:</w:t>
        <w:br/>
        <w:t xml:space="preserve">                    strategy_indicators = strategy_config["global"].get("indicators", [])</w:t>
        <w:br/>
        <w:t xml:space="preserve">                else:</w:t>
        <w:br/>
        <w:t xml:space="preserve">                    strategy_indicators = strategy_config.get("indicators", [])</w:t>
        <w:br/>
        <w:t xml:space="preserve">                indicators.extend(strategy_indicators)</w:t>
        <w:br/>
        <w:t xml:space="preserve">                logger.debug(f"Loaded indicators for strategy {strategy['name']}: {json.dumps(strategy_indicators)}")</w:t>
        <w:br/>
        <w:t xml:space="preserve">            return indicators</w:t>
        <w:br/>
        <w:t xml:space="preserve">        except Exception as e:</w:t>
        <w:br/>
        <w:t xml:space="preserve">            logger.error(f"Failed to load indicators config: {e}", exc_info=True)</w:t>
        <w:br/>
        <w:t xml:space="preserve">            raise</w:t>
        <w:br/>
        <w:br/>
        <w:t xml:space="preserve">    async def initialize(self):</w:t>
        <w:br/>
        <w:t xml:space="preserve">        """Initialize adapters, preload historical OHLCV, and compute indicators."""</w:t>
        <w:br/>
        <w:t xml:space="preserve">        logger.debug("Initializing IndicatorEngine")</w:t>
        <w:br/>
        <w:t xml:space="preserve">        try:</w:t>
        <w:br/>
        <w:t xml:space="preserve">            # Connect adapters</w:t>
        <w:br/>
        <w:t xml:space="preserve">            tasks = []</w:t>
        <w:br/>
        <w:t xml:space="preserve">            for market in self.adapters:</w:t>
        <w:br/>
        <w:t xml:space="preserve">                for broker in self.adapters[market]:</w:t>
        <w:br/>
        <w:t xml:space="preserve">                    logger.debug(f"Connecting adapter for {market}/{broker}")</w:t>
        <w:br/>
        <w:t xml:space="preserve">                    tasks.append(self.adapters[market][broker].connect())</w:t>
        <w:br/>
        <w:t xml:space="preserve">            await asyncio.gather(*tasks)</w:t>
        <w:br/>
        <w:t xml:space="preserve">            logger.info("All adapters connected successfully")</w:t>
        <w:br/>
        <w:br/>
        <w:t xml:space="preserve">            # Preload historical data (60 candles per timeframe)</w:t>
        <w:br/>
        <w:t xml:space="preserve">            lookback = self.config['global']['historical_data']['lookback_candles']</w:t>
        <w:br/>
        <w:t xml:space="preserve">            for market in self.watchlists:</w:t>
        <w:br/>
        <w:t xml:space="preserve">                for watchlist_name, watchlist_path in self.watchlists[market].items():</w:t>
        <w:br/>
        <w:t xml:space="preserve">                    symbols = await self._load_watchlist(watchlist_path)</w:t>
        <w:br/>
        <w:t xml:space="preserve">                    for symbol in symbols:</w:t>
        <w:br/>
        <w:t xml:space="preserve">                        for timeframe in self.timeframes:</w:t>
        <w:br/>
        <w:t xml:space="preserve">                            logger.debug(f"Preloading historical for {symbol}:{timeframe}")</w:t>
        <w:br/>
        <w:t xml:space="preserve">                            historical = await self.load_historical(symbol, timeframe, lookback)</w:t>
        <w:br/>
        <w:t xml:space="preserve">                            self.ohlcv_state.setdefault(symbol, {})[timeframe] = historical</w:t>
        <w:br/>
        <w:t xml:space="preserve">                            closes = np.array([c['close'] for c in historical if 'close' in c])</w:t>
        <w:br/>
        <w:t xml:space="preserve">                            self.indicator_state.setdefault(symbol, {})[timeframe] = {'closes': closes}</w:t>
        <w:br/>
        <w:t xml:space="preserve">                            indicators = self._compute_indicators(pd.DataFrame(historical), self.indicators_config)</w:t>
        <w:br/>
        <w:t xml:space="preserve">                            await self.redis_client.cache(f"{symbol}:indicators:{timeframe}", indicators, ttl=86400)</w:t>
        <w:br/>
        <w:t xml:space="preserve">                            logger.debug(</w:t>
        <w:br/>
        <w:t xml:space="preserve">                                f"Preloaded and cached indicators for {symbol} ({market}, {timeframe}): {json.dumps(indicators)}")</w:t>
        <w:br/>
        <w:t xml:space="preserve">            logger.info("IndicatorEngine initialized successfully")</w:t>
        <w:br/>
        <w:t xml:space="preserve">        except Exception as e:</w:t>
        <w:br/>
        <w:t xml:space="preserve">            logger.error(f"Failed to initialize IndicatorEngine: {e}", exc_info=True)</w:t>
        <w:br/>
        <w:t xml:space="preserve">            raise</w:t>
        <w:br/>
        <w:br/>
        <w:t xml:space="preserve">    async def load_historical(self, symbol: str, timeframe: str, lookback: int) -&gt; List[Dict]:</w:t>
        <w:br/>
        <w:t xml:space="preserve">        """Load historical OHLCV from Redis or PostgreSQL."""</w:t>
        <w:br/>
        <w:t xml:space="preserve">        logger.debug(f"Loading historical OHLCV for {symbol}:{timeframe} with lookback {lookback}")</w:t>
        <w:br/>
        <w:t xml:space="preserve">        try:</w:t>
        <w:br/>
        <w:t xml:space="preserve">            # Try Redis first</w:t>
        <w:br/>
        <w:t xml:space="preserve">            cached = await self.redis_client.get(f"{symbol}:ohlcv:{timeframe}")</w:t>
        <w:br/>
        <w:t xml:space="preserve">            if cached and len(cached) &gt;= lookback:</w:t>
        <w:br/>
        <w:t xml:space="preserve">                logger.debug(f"Retrieved {len(cached)} candles from Redis for {symbol}:{timeframe}")</w:t>
        <w:br/>
        <w:t xml:space="preserve">                return cached</w:t>
        <w:br/>
        <w:br/>
        <w:t xml:space="preserve">            # Fallback to PostgreSQL</w:t>
        <w:br/>
        <w:t xml:space="preserve">            async with self.database.pool.acquire() as conn:</w:t>
        <w:br/>
        <w:t xml:space="preserve">                rows = await conn.fetch("""</w:t>
        <w:br/>
        <w:t xml:space="preserve">                    SELECT * FROM anquant.ohlcv </w:t>
        <w:br/>
        <w:t xml:space="preserve">                    WHERE tradingsymbol = $1 AND timeframe = $2 </w:t>
        <w:br/>
        <w:t xml:space="preserve">                    ORDER BY timestamp DESC LIMIT $3</w:t>
        <w:br/>
        <w:t xml:space="preserve">                """, symbol, timeframe, lookback)</w:t>
        <w:br/>
        <w:t xml:space="preserve">                historical = [{</w:t>
        <w:br/>
        <w:t xml:space="preserve">                    'timestamp': r['timestamp'].isoformat(),</w:t>
        <w:br/>
        <w:t xml:space="preserve">                    'open': r['open'],</w:t>
        <w:br/>
        <w:t xml:space="preserve">                    'high': r['high'],</w:t>
        <w:br/>
        <w:t xml:space="preserve">                    'low': r['low'],</w:t>
        <w:br/>
        <w:t xml:space="preserve">                    'close': r['close'],</w:t>
        <w:br/>
        <w:t xml:space="preserve">                    'volume': r['volume'],</w:t>
        <w:br/>
        <w:t xml:space="preserve">                    'tradingsymbol': r['tradingsymbol'],</w:t>
        <w:br/>
        <w:t xml:space="preserve">                    'exchange': r['exchange'],</w:t>
        <w:br/>
        <w:t xml:space="preserve">                    'timeframe': r['timeframe']</w:t>
        <w:br/>
        <w:t xml:space="preserve">                } for r in rows]</w:t>
        <w:br/>
        <w:t xml:space="preserve">                await self.redis_client.cache(f"{symbol}:ohlcv:{timeframe}", historical, ttl=86400)</w:t>
        <w:br/>
        <w:t xml:space="preserve">                logger.debug(</w:t>
        <w:br/>
        <w:t xml:space="preserve">                    f"Retrieved {len(historical)} candles from PostgreSQL and cached in Redis for {symbol}:{timeframe}")</w:t>
        <w:br/>
        <w:t xml:space="preserve">                return historical</w:t>
        <w:br/>
        <w:t xml:space="preserve">        except Exception as e:</w:t>
        <w:br/>
        <w:t xml:space="preserve">            logger.error(f"Failed to load historical OHLCV for {symbol}:{timeframe}: {e}", exc_info=True)</w:t>
        <w:br/>
        <w:t xml:space="preserve">            raise</w:t>
        <w:br/>
        <w:br/>
        <w:t xml:space="preserve">    async def start(self):</w:t>
        <w:br/>
        <w:t xml:space="preserve">        """Start IndicatorEngine, backfill indicators, and process ticks."""</w:t>
        <w:br/>
        <w:t xml:space="preserve">        logger.info("Starting IndicatorEngine")</w:t>
        <w:br/>
        <w:t xml:space="preserve">        try:</w:t>
        <w:br/>
        <w:t xml:space="preserve">            if self.offline_mode:</w:t>
        <w:br/>
        <w:t xml:space="preserve">                logger.info("Offline mode: Skipping tick processing")</w:t>
        <w:br/>
        <w:t xml:space="preserve">                return</w:t>
        <w:br/>
        <w:br/>
        <w:t xml:space="preserve">            if self.kafka_client:</w:t>
        <w:br/>
        <w:t xml:space="preserve">                self.kafka_client.connect()</w:t>
        <w:br/>
        <w:t xml:space="preserve">                self.kafka_client.subscribe(["nse_ticks"])</w:t>
        <w:br/>
        <w:t xml:space="preserve">                logger.debug("Subscribed to Kafka topic: nse_ticks")</w:t>
        <w:br/>
        <w:t xml:space="preserve">            await self.redis_client.connect()</w:t>
        <w:br/>
        <w:t xml:space="preserve">            await self.redis_client.redis.ping()</w:t>
        <w:br/>
        <w:t xml:space="preserve">            logger.debug("Verified Redis connectivity")</w:t>
        <w:br/>
        <w:t xml:space="preserve">            await self._backfill_indicators()</w:t>
        <w:br/>
        <w:t xml:space="preserve">            asyncio.create_task(self._process_ticks())</w:t>
        <w:br/>
        <w:t xml:space="preserve">            logger.info("IndicatorEngine started successfully")</w:t>
        <w:br/>
        <w:t xml:space="preserve">        except Exception as e:</w:t>
        <w:br/>
        <w:t xml:space="preserve">            logger.error(f"Failed to start IndicatorEngine: {e}", exc_info=True)</w:t>
        <w:br/>
        <w:t xml:space="preserve">            raise</w:t>
        <w:br/>
        <w:br/>
        <w:t xml:space="preserve">    async def _backfill_indicators(self):</w:t>
        <w:br/>
        <w:t xml:space="preserve">        """Compute indicators for backfilled OHLCV data."""</w:t>
        <w:br/>
        <w:t xml:space="preserve">        try:</w:t>
        <w:br/>
        <w:t xml:space="preserve">            now = datetime.now(pytz.timezone('Asia/Kolkata'))</w:t>
        <w:br/>
        <w:t xml:space="preserve">            for market, market_config in self.markets.items():</w:t>
        <w:br/>
        <w:t xml:space="preserve">                open_time = datetime.strptime(market_config['open_time'], '%H:%M:%S').time()</w:t>
        <w:br/>
        <w:t xml:space="preserve">                open_datetime = datetime.combine(now.date(), open_time, tzinfo=pytz.timezone('Asia/Kolkata'))</w:t>
        <w:br/>
        <w:t xml:space="preserve">                if now.time() &gt; open_time and now.date() == open_datetime.date():</w:t>
        <w:br/>
        <w:t xml:space="preserve">                    logger.info(f"Backfilling indicators for {market} from {open_datetime} to {now}")</w:t>
        <w:br/>
        <w:t xml:space="preserve">                    for timeframe in self.timeframes:</w:t>
        <w:br/>
        <w:t xml:space="preserve">                        for watchlist_name, watchlist_path in market_config['watchlists'].items():</w:t>
        <w:br/>
        <w:t xml:space="preserve">                            symbols = await self._load_watchlist(watchlist_path)</w:t>
        <w:br/>
        <w:t xml:space="preserve">                            for symbol in symbols:</w:t>
        <w:br/>
        <w:t xml:space="preserve">                                ohlcv = await self.redis_client.get(f"{symbol}:ohlcv:{timeframe}")</w:t>
        <w:br/>
        <w:t xml:space="preserve">                                if ohlcv:</w:t>
        <w:br/>
        <w:t xml:space="preserve">                                    df = pd.DataFrame(ohlcv)</w:t>
        <w:br/>
        <w:t xml:space="preserve">                                    indicators = self._compute_indicators(df, self.indicators_config)</w:t>
        <w:br/>
        <w:t xml:space="preserve">                                    await self.redis_client.cache(f"{symbol}:indicators:{timeframe}", indicators,</w:t>
        <w:br/>
        <w:t xml:space="preserve">                                                                  ttl=86400)</w:t>
        <w:br/>
        <w:t xml:space="preserve">                                    logger.debug(</w:t>
        <w:br/>
        <w:t xml:space="preserve">                                        f"Backfilled indicators for {symbol} ({market}, {timeframe}): {json.dumps(indicators)}")</w:t>
        <w:br/>
        <w:t xml:space="preserve">                                else:</w:t>
        <w:br/>
        <w:t xml:space="preserve">                                    logger.warning(</w:t>
        <w:br/>
        <w:t xml:space="preserve">                                        f"No OHLCV data found for {symbol} ({market}, {timeframe}) during backfill")</w:t>
        <w:br/>
        <w:t xml:space="preserve">        except Exception as e:</w:t>
        <w:br/>
        <w:t xml:space="preserve">            logger.error(f"Error backfilling indicators: {e}", exc_info=True)</w:t>
        <w:br/>
        <w:t xml:space="preserve">            raise</w:t>
        <w:br/>
        <w:br/>
        <w:t xml:space="preserve">    async def _process_ticks(self):</w:t>
        <w:br/>
        <w:t xml:space="preserve">        """Process real-time ticks and compute indicators."""</w:t>
        <w:br/>
        <w:t xml:space="preserve">        logger.info("Starting tick processing loop")</w:t>
        <w:br/>
        <w:t xml:space="preserve">        try:</w:t>
        <w:br/>
        <w:t xml:space="preserve">            while True:</w:t>
        <w:br/>
        <w:t xml:space="preserve">                msg = self.kafka_client.poll(timeout=1.0)</w:t>
        <w:br/>
        <w:t xml:space="preserve">                if msg:</w:t>
        <w:br/>
        <w:t xml:space="preserve">                    tick = msg['value']</w:t>
        <w:br/>
        <w:t xml:space="preserve">                    symbol = tick['tradingsymbol']</w:t>
        <w:br/>
        <w:t xml:space="preserve">                    market = tick.get('market', 'india')</w:t>
        <w:br/>
        <w:t xml:space="preserve">                    timestamp = datetime.fromisoformat(tick['timestamp'].replace('Z', '+00:00'))</w:t>
        <w:br/>
        <w:t xml:space="preserve">                    for timeframe in self.timeframes:</w:t>
        <w:br/>
        <w:t xml:space="preserve">                        ohlcv = self.aggregate_ohlcv(symbol, timeframe, tick, timestamp)</w:t>
        <w:br/>
        <w:t xml:space="preserve">                        if ohlcv:</w:t>
        <w:br/>
        <w:t xml:space="preserve">                            df = pd.DataFrame([ohlcv])</w:t>
        <w:br/>
        <w:t xml:space="preserve">                            indicators = self.compute_indicators(symbol, timeframe, ohlcv['close'])</w:t>
        <w:br/>
        <w:t xml:space="preserve">                            await self.redis_client.cache(f"{symbol}:ohlcv:{timeframe}",</w:t>
        <w:br/>
        <w:t xml:space="preserve">                                                          self.ohlcv_state[symbol][timeframe], ttl=86400)</w:t>
        <w:br/>
        <w:t xml:space="preserve">                            await self.redis_client.cache(f"{symbol}:indicators:{timeframe}", indicators, ttl=86400)</w:t>
        <w:br/>
        <w:t xml:space="preserve">                            await self.database.save_ohlcv(symbol, timeframe, df)</w:t>
        <w:br/>
        <w:t xml:space="preserve">                            if self.kafka_client:</w:t>
        <w:br/>
        <w:t xml:space="preserve">                                self.kafka_client.produce(f"ohlcv_{timeframe}", key=symbol, value=ohlcv)</w:t>
        <w:br/>
        <w:t xml:space="preserve">                            logger.debug(</w:t>
        <w:br/>
        <w:t xml:space="preserve">                                f"Processed tick for {symbol} ({market}, {timeframe}): OHLCV={json.dumps(ohlcv)}, Indicators={json.dumps(indicators)}")</w:t>
        <w:br/>
        <w:t xml:space="preserve">                else:</w:t>
        <w:br/>
        <w:t xml:space="preserve">                    logger.debug("No tick message received, continuing polling")</w:t>
        <w:br/>
        <w:t xml:space="preserve">                await asyncio.sleep(0.1)</w:t>
        <w:br/>
        <w:t xml:space="preserve">        except Exception as e:</w:t>
        <w:br/>
        <w:t xml:space="preserve">            logger.error(f"Error in tick processing loop: {e}", exc_info=True)</w:t>
        <w:br/>
        <w:t xml:space="preserve">            raise</w:t>
        <w:br/>
        <w:br/>
        <w:t xml:space="preserve">    def aggregate_ohlcv(self, symbol: str, timeframe: str, tick: Dict, timestamp: datetime) -&gt; Dict:</w:t>
        <w:br/>
        <w:t xml:space="preserve">        """Aggregate ticks into OHLCV for the specified timeframe."""</w:t>
        <w:br/>
        <w:t xml:space="preserve">        logger.debug(f"Aggregating tick for {symbol} ({timeframe})")</w:t>
        <w:br/>
        <w:t xml:space="preserve">        try:</w:t>
        <w:br/>
        <w:t xml:space="preserve">            duration_minutes = {'1min': 1, '5min': 5, '15min': 15, '30min': 30, '1hr': 60}</w:t>
        <w:br/>
        <w:t xml:space="preserve">            duration = timedelta(minutes=duration_minutes.get(timeframe, 5))</w:t>
        <w:br/>
        <w:t xml:space="preserve">            rounded_timestamp = timestamp - (timestamp - datetime.min) % duration</w:t>
        <w:br/>
        <w:br/>
        <w:t xml:space="preserve">            self.ohlcv_state.setdefault(symbol, {}).setdefault(timeframe, [])</w:t>
        <w:br/>
        <w:t xml:space="preserve">            ltp = tick.get('ltp', tick.get('price', 0.0))</w:t>
        <w:br/>
        <w:t xml:space="preserve">            volume = tick.get('volume', 1)</w:t>
        <w:br/>
        <w:br/>
        <w:t xml:space="preserve">            timeframe_state = self.ohlcv_state[symbol][timeframe]</w:t>
        <w:br/>
        <w:t xml:space="preserve">            if timeframe_state and timeframe_state[-1]['timestamp'] == rounded_timestamp.isoformat():</w:t>
        <w:br/>
        <w:t xml:space="preserve">                last_ohlcv = timeframe_state[-1]</w:t>
        <w:br/>
        <w:t xml:space="preserve">                last_ohlcv['high'] = max(last_ohlcv['high'], ltp)</w:t>
        <w:br/>
        <w:t xml:space="preserve">                last_ohlcv['low'] = min(last_ohlcv['low'], ltp)</w:t>
        <w:br/>
        <w:t xml:space="preserve">                last_ohlcv['close'] = ltp</w:t>
        <w:br/>
        <w:t xml:space="preserve">                last_ohlcv['volume'] += volume</w:t>
        <w:br/>
        <w:t xml:space="preserve">                logger.debug(f"Updated OHLCV for {symbol} ({timeframe}): {json.dumps(last_ohlcv)}")</w:t>
        <w:br/>
        <w:t xml:space="preserve">                return last_ohlcv</w:t>
        <w:br/>
        <w:br/>
        <w:t xml:space="preserve">            ohlcv = {</w:t>
        <w:br/>
        <w:t xml:space="preserve">                'tradingsymbol': symbol,</w:t>
        <w:br/>
        <w:t xml:space="preserve">                'open': ltp,</w:t>
        <w:br/>
        <w:t xml:space="preserve">                'high': ltp,</w:t>
        <w:br/>
        <w:t xml:space="preserve">                'low': ltp,</w:t>
        <w:br/>
        <w:t xml:space="preserve">                'close': ltp,</w:t>
        <w:br/>
        <w:t xml:space="preserve">                'volume': volume,</w:t>
        <w:br/>
        <w:t xml:space="preserve">                'timestamp': rounded_timestamp.isoformat(),</w:t>
        <w:br/>
        <w:t xml:space="preserve">                'exchange': 'NSE',</w:t>
        <w:br/>
        <w:t xml:space="preserve">                'market': 'india'</w:t>
        <w:br/>
        <w:t xml:space="preserve">            }</w:t>
        <w:br/>
        <w:t xml:space="preserve">            timeframe_state.append(ohlcv)</w:t>
        <w:br/>
        <w:t xml:space="preserve">            logger.debug(f"Created new OHLCV for {symbol} ({timeframe}): {json.dumps(ohlcv)}")</w:t>
        <w:br/>
        <w:t xml:space="preserve">            return ohlcv</w:t>
        <w:br/>
        <w:t xml:space="preserve">        except Exception as e:</w:t>
        <w:br/>
        <w:t xml:space="preserve">            logger.error(f"Error aggregating OHLCV for {symbol} ({timeframe}): {e}", exc_info=True)</w:t>
        <w:br/>
        <w:t xml:space="preserve">            return {}</w:t>
        <w:br/>
        <w:br/>
        <w:t xml:space="preserve">    def compute_indicators(self, symbol: str, timeframe: str, close: float) -&gt; Dict:</w:t>
        <w:br/>
        <w:t xml:space="preserve">        """Compute indicators for the given symbol and timeframe."""</w:t>
        <w:br/>
        <w:t xml:space="preserve">        logger.debug(f"Computing indicators for {symbol} ({timeframe})")</w:t>
        <w:br/>
        <w:t xml:space="preserve">        try:</w:t>
        <w:br/>
        <w:t xml:space="preserve">            self.indicator_state.setdefault(symbol, {}).setdefault(timeframe, {'closes': np.array([])})</w:t>
        <w:br/>
        <w:t xml:space="preserve">            closes = self.indicator_state[symbol][timeframe]['closes'].tolist()</w:t>
        <w:br/>
        <w:t xml:space="preserve">            closes.append(close)</w:t>
        <w:br/>
        <w:t xml:space="preserve">            self.indicator_state[symbol][timeframe]['closes'] = np.array(closes[-60:])  # Keep last 60 closes</w:t>
        <w:br/>
        <w:t xml:space="preserve">            df = pd.DataFrame({'close': closes[-60:]})</w:t>
        <w:br/>
        <w:br/>
        <w:t xml:space="preserve">            indicators = {}</w:t>
        <w:br/>
        <w:t xml:space="preserve">            for ind in self.indicators_config:</w:t>
        <w:br/>
        <w:t xml:space="preserve">                ind_type = ind['type']</w:t>
        <w:br/>
        <w:t xml:space="preserve">                ind_name = ind['name']</w:t>
        <w:br/>
        <w:t xml:space="preserve">                if ind_type == 'rsi':</w:t>
        <w:br/>
        <w:t xml:space="preserve">                    rsi = ta.rsi(df['close'], length=ind.get('period', 14))</w:t>
        <w:br/>
        <w:t xml:space="preserve">                    indicators[ind_name] = rsi.iloc[-1] if not rsi.empty and not pd.isna(rsi.iloc[-1]) else 0.0</w:t>
        <w:br/>
        <w:t xml:space="preserve">                    logger.debug(</w:t>
        <w:br/>
        <w:t xml:space="preserve">                        f"Computed RSI for {symbol} ({timeframe}, period={ind.get('period', 14)}): {indicators[ind_name]}")</w:t>
        <w:br/>
        <w:t xml:space="preserve">                elif ind_type == 'bollinger_bands':</w:t>
        <w:br/>
        <w:t xml:space="preserve">                    bb = ta.bbands(df['close'], length=ind.get('period', 20), std=ind.get('std', 2.0))</w:t>
        <w:br/>
        <w:t xml:space="preserve">                    indicators[f"{ind_name}_upper"] = bb[f'BBU_{ind["period"]}_{ind["std"]}'].iloc[</w:t>
        <w:br/>
        <w:t xml:space="preserve">                        -1] if not bb.empty and not pd.isna(bb.iloc[-1][0]) else 0.0</w:t>
        <w:br/>
        <w:t xml:space="preserve">                    indicators[f"{ind_name}_mid"] = bb[f'BBM_{ind["period"]}_{ind["std"]}'].iloc[</w:t>
        <w:br/>
        <w:t xml:space="preserve">                        -1] if not bb.empty and not pd.isna(bb.iloc[-1][1]) else 0.0</w:t>
        <w:br/>
        <w:t xml:space="preserve">                    indicators[f"{ind_name}_lower"] = bb[f'BBL_{ind["period"]}_{ind["std"]}'].iloc[</w:t>
        <w:br/>
        <w:t xml:space="preserve">                        -1] if not bb.empty and not pd.isna(bb.iloc[-1][2]) else 0.0</w:t>
        <w:br/>
        <w:t xml:space="preserve">                    logger.debug(</w:t>
        <w:br/>
        <w:t xml:space="preserve">                        f"Computed Bollinger Bands for {symbol} ({timeframe}, period={ind.get('period', 20)}, std={ind.get('std', 2.0)}): {json.dumps(indicators)}")</w:t>
        <w:br/>
        <w:t xml:space="preserve">                elif ind_type == 'atr':</w:t>
        <w:br/>
        <w:t xml:space="preserve">                    atr = ta.atr(df['high'], df['low'], df['close'], length=ind.get('period', 14))</w:t>
        <w:br/>
        <w:t xml:space="preserve">                    indicators[ind_name] = atr.iloc[-1] if not atr.empty and not pd.isna(atr.iloc[-1]) else 0.0</w:t>
        <w:br/>
        <w:t xml:space="preserve">                    logger.debug(</w:t>
        <w:br/>
        <w:t xml:space="preserve">                        f"Computed ATR for {symbol} ({timeframe}, period={ind.get('period', 14)}): {indicators[ind_name]}")</w:t>
        <w:br/>
        <w:t xml:space="preserve">            return indicators</w:t>
        <w:br/>
        <w:t xml:space="preserve">        except Exception as e:</w:t>
        <w:br/>
        <w:t xml:space="preserve">            logger.error(f"Error computing indicators for {symbol} ({timeframe}): {e}", exc_info=True)</w:t>
        <w:br/>
        <w:t xml:space="preserve">            return {}</w:t>
        <w:br/>
        <w:br/>
        <w:t xml:space="preserve">    async def _load_watchlist(self, watchlist_path: str) -&gt; Set[str]:</w:t>
        <w:br/>
        <w:t xml:space="preserve">        """Load watchlist symbols from YAML file."""</w:t>
        <w:br/>
        <w:t xml:space="preserve">        logger.debug(f"Loading watchlist: {watchlist_path}")</w:t>
        <w:br/>
        <w:t xml:space="preserve">        try:</w:t>
        <w:br/>
        <w:t xml:space="preserve">            watchlist_config = load_config(watchlist_path)</w:t>
        <w:br/>
        <w:t xml:space="preserve">            if not watchlist_config or 'stocks' not in watchlist_config:</w:t>
        <w:br/>
        <w:t xml:space="preserve">                logger.warning(f"Empty or invalid watchlist: {watchlist_path}")</w:t>
        <w:br/>
        <w:t xml:space="preserve">                return set()</w:t>
        <w:br/>
        <w:t xml:space="preserve">            symbols = {item['tradingsymbol'] for item in watchlist_config['stocks']}</w:t>
        <w:br/>
        <w:t xml:space="preserve">            logger.debug(f"Loaded watchlist with {len(symbols)} symbols")</w:t>
        <w:br/>
        <w:t xml:space="preserve">            return symbols</w:t>
        <w:br/>
        <w:t xml:space="preserve">        except Exception as e:</w:t>
        <w:br/>
        <w:t xml:space="preserve">            logger.error(f"Failed to load watchlist {watchlist_path}: {e}", exc_info=True)</w:t>
        <w:br/>
        <w:t xml:space="preserve">            return set()</w:t>
        <w:br/>
        <w:br/>
        <w:t xml:space="preserve">    async def close(self):</w:t>
        <w:br/>
        <w:t xml:space="preserve">        """Close IndicatorEngine connections and adapters."""</w:t>
        <w:br/>
        <w:t xml:space="preserve">        logger.info("Closing IndicatorEngine")</w:t>
        <w:br/>
        <w:t xml:space="preserve">        try:</w:t>
        <w:br/>
        <w:t xml:space="preserve">            tasks = []</w:t>
        <w:br/>
        <w:t xml:space="preserve">            for market in self.adapters:</w:t>
        <w:br/>
        <w:t xml:space="preserve">                for broker in self.adapters[market]:</w:t>
        <w:br/>
        <w:t xml:space="preserve">                    logger.debug(f"Disconnecting adapter for {market}/{broker}")</w:t>
        <w:br/>
        <w:t xml:space="preserve">                    tasks.append(self.adapters[market][broker].disconnect())</w:t>
        <w:br/>
        <w:t xml:space="preserve">            await asyncio.gather(*tasks)</w:t>
        <w:br/>
        <w:t xml:space="preserve">            if self.kafka_client:</w:t>
        <w:br/>
        <w:t xml:space="preserve">                self.kafka_client.close()</w:t>
        <w:br/>
        <w:t xml:space="preserve">            await self.redis_client.close()</w:t>
        <w:br/>
        <w:t xml:space="preserve">            self.database.close()</w:t>
        <w:br/>
        <w:t xml:space="preserve">            logger.info("IndicatorEngine closed successfully")</w:t>
        <w:br/>
        <w:t xml:space="preserve">        except Exception as e:</w:t>
        <w:br/>
        <w:t xml:space="preserve">            logger.error(f"Error closing IndicatorEngine: {e}", exc_info=True)</w:t>
        <w:br/>
        <w:t xml:space="preserve">            raise</w:t>
      </w:r>
    </w:p>
    <w:p>
      <w:pPr>
        <w:pStyle w:val="Heading2"/>
      </w:pPr>
      <w:r>
        <w:t>src\anquant\py\indicators\__init__.py</w:t>
      </w:r>
    </w:p>
    <w:p>
      <w:pPr/>
    </w:p>
    <w:p>
      <w:pPr>
        <w:pStyle w:val="Heading2"/>
      </w:pPr>
      <w:r>
        <w:t>src\anquant\py\messaging\kafka_client.py</w:t>
      </w:r>
    </w:p>
    <w:p>
      <w:pPr/>
      <w:r>
        <w:t># D:\AlphaNivesh\ANQuant\src\anquant\py\messaging\kafka_client.py</w:t>
        <w:br/>
        <w:t>import json</w:t>
        <w:br/>
        <w:t>import time</w:t>
        <w:br/>
        <w:t>from typing import Dict, List, Optional</w:t>
        <w:br/>
        <w:t>from confluent_kafka import Producer, Consumer, KafkaError, KafkaException</w:t>
        <w:br/>
        <w:t>from src.anquant.py.util.logging import setup_logging</w:t>
        <w:br/>
        <w:br/>
        <w:t>logger = setup_logging("kafka_client", log_type="messaging")</w:t>
        <w:br/>
        <w:br/>
        <w:t>class KafkaClient:</w:t>
        <w:br/>
        <w:t xml:space="preserve">    def __init__(self, config: Dict):</w:t>
        <w:br/>
        <w:t xml:space="preserve">        """</w:t>
        <w:br/>
        <w:t xml:space="preserve">        Initialize Kafka producer and consumer with market-specific logging.</w:t>
        <w:br/>
        <w:br/>
        <w:t xml:space="preserve">        Args:</w:t>
        <w:br/>
        <w:t xml:space="preserve">            config (Dict): Kafka configuration from config.yaml (e.g., brokers, topics).</w:t>
        <w:br/>
        <w:t xml:space="preserve">        """</w:t>
        <w:br/>
        <w:t xml:space="preserve">        self.brokers = config.get('brokers', 'localhost:9092')</w:t>
        <w:br/>
        <w:t xml:space="preserve">        self.topics = config.get('topics', {})</w:t>
        <w:br/>
        <w:br/>
        <w:t xml:space="preserve">        producer_config = {</w:t>
        <w:br/>
        <w:t xml:space="preserve">            'bootstrap.servers': self.brokers,</w:t>
        <w:br/>
        <w:t xml:space="preserve">            'client.id': 'anquant-producer',</w:t>
        <w:br/>
        <w:t xml:space="preserve">            'queue.buffering.max.messages': 1000000,</w:t>
        <w:br/>
        <w:t xml:space="preserve">            'queue.buffering.max.ms': 100,</w:t>
        <w:br/>
        <w:t xml:space="preserve">            'message.max.bytes': 1000000,</w:t>
        <w:br/>
        <w:t xml:space="preserve">            'compression.type': 'gzip',</w:t>
        <w:br/>
        <w:t xml:space="preserve">            'retries': 3,</w:t>
        <w:br/>
        <w:t xml:space="preserve">            'retry.backoff.ms': 500</w:t>
        <w:br/>
        <w:t xml:space="preserve">        }</w:t>
        <w:br/>
        <w:br/>
        <w:t xml:space="preserve">        consumer_config = {</w:t>
        <w:br/>
        <w:t xml:space="preserve">            'bootstrap.servers': self.brokers,</w:t>
        <w:br/>
        <w:t xml:space="preserve">            'group.id': 'anquant',</w:t>
        <w:br/>
        <w:t xml:space="preserve">            'auto.offset.reset': 'latest',</w:t>
        <w:br/>
        <w:t xml:space="preserve">            'enable.auto.commit': False,  # Changed to manual commits for reliability</w:t>
        <w:br/>
        <w:t xml:space="preserve">        }</w:t>
        <w:br/>
        <w:br/>
        <w:t xml:space="preserve">        try:</w:t>
        <w:br/>
        <w:t xml:space="preserve">            self.producer = Producer(producer_config)</w:t>
        <w:br/>
        <w:t xml:space="preserve">            self.consumer = Consumer(consumer_config)</w:t>
        <w:br/>
        <w:t xml:space="preserve">            logger.info("Initialized KafkaClient", market="none", topic="none")</w:t>
        <w:br/>
        <w:t xml:space="preserve">        except KafkaException as e:</w:t>
        <w:br/>
        <w:t xml:space="preserve">            logger.error(f"Failed to initialize KafkaClient: {str(e)}", market="none", topic="none", exc_info=True)</w:t>
        <w:br/>
        <w:t xml:space="preserve">            raise</w:t>
        <w:br/>
        <w:br/>
        <w:t xml:space="preserve">    def produce(self, topic: str, key: str, value: Dict, partition: Optional[int] = None):</w:t>
        <w:br/>
        <w:t xml:space="preserve">        """</w:t>
        <w:br/>
        <w:t xml:space="preserve">        Produce a message to a Kafka topic with market-specific logging.</w:t>
        <w:br/>
        <w:br/>
        <w:t xml:space="preserve">        Args:</w:t>
        <w:br/>
        <w:t xml:space="preserve">            topic (str): Kafka topic (e.g., nse_ticks, ohlcv_5min).</w:t>
        <w:br/>
        <w:t xml:space="preserve">            key (str): Message key (e.g., tradingsymbol like RELIANCE-EQ).</w:t>
        <w:br/>
        <w:t xml:space="preserve">            value (Dict): Message value with market or exchange field.</w:t>
        <w:br/>
        <w:t xml:space="preserve">            partition (Optional[int]): Specific partition (optional).</w:t>
        <w:br/>
        <w:t xml:space="preserve">        """</w:t>
        <w:br/>
        <w:t xml:space="preserve">        try:</w:t>
        <w:br/>
        <w:t xml:space="preserve">            logger.debug(f"[DEBUG] About to access value.get('market') for topic={topic}, key={key}, value={value}")</w:t>
        <w:br/>
        <w:t xml:space="preserve">            market = value.get('market', value.get('exchange', 'unknown')).lower()</w:t>
        <w:br/>
        <w:t xml:space="preserve">            logger.debug(f"[DEBUG] market resolved: {market}")</w:t>
        <w:br/>
        <w:t xml:space="preserve">            logger.debug(f"[DEBUG] About to access value['tradingsymbol'] for topic={topic}, key={key}, value={value}")</w:t>
        <w:br/>
        <w:t xml:space="preserve">            _ = value['tradingsymbol']</w:t>
        <w:br/>
        <w:t xml:space="preserve">            logger.debug(f"[DEBUG] value['tradingsymbol'] accessed successfully: {value['tradingsymbol']}")</w:t>
        <w:br/>
        <w:t xml:space="preserve">            logger.debug(f"[DEBUG] Preparing to serialize value for topic={topic}, key={key}, value={value}")</w:t>
        <w:br/>
        <w:t xml:space="preserve">            value_str = json.dumps(value)</w:t>
        <w:br/>
        <w:t xml:space="preserve">            logger.debug(f"[DEBUG] Serialization complete for topic={topic}, key={key}, value_str={value_str}")</w:t>
        <w:br/>
        <w:t xml:space="preserve">            logger.debug(f"[DEBUG] About to call producer.produce for topic={topic}, key={key}")</w:t>
        <w:br/>
        <w:t xml:space="preserve">            if partition is not None:</w:t>
        <w:br/>
        <w:t xml:space="preserve">                self.producer.produce(</w:t>
        <w:br/>
        <w:t xml:space="preserve">                    topic=topic,</w:t>
        <w:br/>
        <w:t xml:space="preserve">                    key=key,</w:t>
        <w:br/>
        <w:t xml:space="preserve">                    value=value_str,</w:t>
        <w:br/>
        <w:t xml:space="preserve">                    partition=partition,</w:t>
        <w:br/>
        <w:t xml:space="preserve">                    on_delivery=lambda err, msg: self._delivery_callback(err, msg, topic, key, market)</w:t>
        <w:br/>
        <w:t xml:space="preserve">                )</w:t>
        <w:br/>
        <w:t xml:space="preserve">            else:</w:t>
        <w:br/>
        <w:t xml:space="preserve">                self.producer.produce(</w:t>
        <w:br/>
        <w:t xml:space="preserve">                    topic=topic,</w:t>
        <w:br/>
        <w:t xml:space="preserve">                    key=key,</w:t>
        <w:br/>
        <w:t xml:space="preserve">                    value=value_str,</w:t>
        <w:br/>
        <w:t xml:space="preserve">                    on_delivery=lambda err, msg: self._delivery_callback(err, msg, topic, key, market)</w:t>
        <w:br/>
        <w:t xml:space="preserve">                )</w:t>
        <w:br/>
        <w:t xml:space="preserve">            self.producer.flush(timeout=0.1)  # Ensure timely delivery</w:t>
        <w:br/>
        <w:t xml:space="preserve">        except Exception as e:</w:t>
        <w:br/>
        <w:t xml:space="preserve">            logger.error(f"[KafkaClient] Exception in produce for topic={topic}, key={key}: {e}", market=market, topic=topic, exc_info=True)</w:t>
        <w:br/>
        <w:t xml:space="preserve">            raise</w:t>
        <w:br/>
        <w:br/>
        <w:t xml:space="preserve">    def _delivery_callback(self, err, msg, topic: str, key: str, market: str):</w:t>
        <w:br/>
        <w:t xml:space="preserve">        """</w:t>
        <w:br/>
        <w:t xml:space="preserve">        Handle delivery confirmation or errors for produced messages.</w:t>
        <w:br/>
        <w:br/>
        <w:t xml:space="preserve">        Args:</w:t>
        <w:br/>
        <w:t xml:space="preserve">            err: Error information (None if successful).</w:t>
        <w:br/>
        <w:t xml:space="preserve">            msg: Message metadata.</w:t>
        <w:br/>
        <w:t xml:space="preserve">            topic (str): Kafka topic.</w:t>
        <w:br/>
        <w:t xml:space="preserve">            key (str): Message key.</w:t>
        <w:br/>
        <w:t xml:space="preserve">            market (str): Market identifier.</w:t>
        <w:br/>
        <w:t xml:space="preserve">        """</w:t>
        <w:br/>
        <w:t xml:space="preserve">        try:</w:t>
        <w:br/>
        <w:t xml:space="preserve">            if err is not None:</w:t>
        <w:br/>
        <w:t xml:space="preserve">                logger.error(f"[KafkaClient] Delivery failed for key {key}: {str(err)}", market=market, topic=topic, exc_info=True)</w:t>
        <w:br/>
        <w:t xml:space="preserve">            else:</w:t>
        <w:br/>
        <w:t xml:space="preserve">                logger.info(f"[KafkaClient] Delivered message to partition {msg.partition()} with key {key}", market=market, topic=topic)</w:t>
        <w:br/>
        <w:t xml:space="preserve">                logger.debug(f"[KafkaClient] Message details - topic: {msg.topic()}, offset: {msg.offset()}, timestamp: {msg.timestamp()}, key: {key}, value: {msg.value()}", market=market, topic=topic)</w:t>
        <w:br/>
        <w:t xml:space="preserve">        except Exception as e:</w:t>
        <w:br/>
        <w:t xml:space="preserve">            logger.error(f"[KafkaClient] Exception in delivery callback for topic={topic}, key={key}: {e}", market=market, topic=topic, exc_info=True)</w:t>
        <w:br/>
        <w:br/>
        <w:t xml:space="preserve">    def subscribe(self, topics: List[str]):</w:t>
        <w:br/>
        <w:t xml:space="preserve">        """</w:t>
        <w:br/>
        <w:t xml:space="preserve">        Subscribe consumer to a list of topics.</w:t>
        <w:br/>
        <w:br/>
        <w:t xml:space="preserve">        Args:</w:t>
        <w:br/>
        <w:t xml:space="preserve">            topics (List[str]): List of topics (e.g., ['nse_ticks', 'ohlcv_5min']).</w:t>
        <w:br/>
        <w:t xml:space="preserve">        """</w:t>
        <w:br/>
        <w:t xml:space="preserve">        try:</w:t>
        <w:br/>
        <w:t xml:space="preserve">            self.consumer.subscribe(topics)</w:t>
        <w:br/>
        <w:t xml:space="preserve">            logger.info(f"Subscribed to topics: {topics}", market="none", topic=",".join(topics))</w:t>
        <w:br/>
        <w:t xml:space="preserve">        except KafkaException as e:</w:t>
        <w:br/>
        <w:t xml:space="preserve">            logger.error(f"Failed to subscribe to topics {topics}: {str(e)}", market="none", topic="none", exc_info=True)</w:t>
        <w:br/>
        <w:t xml:space="preserve">            raise</w:t>
        <w:br/>
        <w:br/>
        <w:t xml:space="preserve">    def poll(self, timeout: float = 1.0) -&gt; Optional[Dict]:</w:t>
        <w:br/>
        <w:t xml:space="preserve">        """</w:t>
        <w:br/>
        <w:t xml:space="preserve">        Poll for new messages from subscribed topics.</w:t>
        <w:br/>
        <w:br/>
        <w:t xml:space="preserve">        Args:</w:t>
        <w:br/>
        <w:t xml:space="preserve">            timeout (float): Poll timeout in seconds.</w:t>
        <w:br/>
        <w:br/>
        <w:t xml:space="preserve">        Returns:</w:t>
        <w:br/>
        <w:t xml:space="preserve">            Optional[Dict]: Deserialized message or None.</w:t>
        <w:br/>
        <w:t xml:space="preserve">        """</w:t>
        <w:br/>
        <w:t xml:space="preserve">        try:</w:t>
        <w:br/>
        <w:t xml:space="preserve">            start_time = time.time()</w:t>
        <w:br/>
        <w:t xml:space="preserve">            msg = self.consumer.poll(timeout=timeout)</w:t>
        <w:br/>
        <w:t xml:space="preserve">            if msg is None:</w:t>
        <w:br/>
        <w:t xml:space="preserve">                logger.debug(f"No message received after {timeout}s", market="none", topic="none")</w:t>
        <w:br/>
        <w:t xml:space="preserve">                return None</w:t>
        <w:br/>
        <w:t xml:space="preserve">            if msg.error():</w:t>
        <w:br/>
        <w:t xml:space="preserve">                if msg.error().code() == KafkaError._PARTITION_EOF:</w:t>
        <w:br/>
        <w:t xml:space="preserve">                    logger.debug(f"Reached end of partition for {msg.topic()}", market="none", topic=msg.topic())</w:t>
        <w:br/>
        <w:t xml:space="preserve">                    return None</w:t>
        <w:br/>
        <w:t xml:space="preserve">                logger.error(f"Kafka error for {msg.topic()}: {msg.error()}", market="none", topic=msg.topic(), exc_info=True)</w:t>
        <w:br/>
        <w:t xml:space="preserve">                raise KafkaException(msg.error())</w:t>
        <w:br/>
        <w:t xml:space="preserve">            value = json.loads(msg.value().decode('utf-8'))</w:t>
        <w:br/>
        <w:t xml:space="preserve">            market = value.get('market', value.get('exchange', 'unknown')).lower()</w:t>
        <w:br/>
        <w:t xml:space="preserve">            logger.debug(</w:t>
        <w:br/>
        <w:t xml:space="preserve">                f"Consumed message from partition {msg.partition()} with key {msg.key().decode('utf-8') if msg.key() else 'None'}, "</w:t>
        <w:br/>
        <w:t xml:space="preserve">                f"size {len(msg.value())} bytes, latency {time.time() - start_time:.3f}s",</w:t>
        <w:br/>
        <w:t xml:space="preserve">                market=market,</w:t>
        <w:br/>
        <w:t xml:space="preserve">                topic=msg.topic()</w:t>
        <w:br/>
        <w:t xml:space="preserve">            )</w:t>
        <w:br/>
        <w:t xml:space="preserve">            self.consumer.commit(msg)  # Manual commit for reliability</w:t>
        <w:br/>
        <w:t xml:space="preserve">            return {</w:t>
        <w:br/>
        <w:t xml:space="preserve">                'topic': msg.topic(),</w:t>
        <w:br/>
        <w:t xml:space="preserve">                'partition': msg.partition(),</w:t>
        <w:br/>
        <w:t xml:space="preserve">                'key': msg.key().decode('utf-8') if msg.key() else None,</w:t>
        <w:br/>
        <w:t xml:space="preserve">                'value': value</w:t>
        <w:br/>
        <w:t xml:space="preserve">            }</w:t>
        <w:br/>
        <w:t xml:space="preserve">        except Exception as e:</w:t>
        <w:br/>
        <w:t xml:space="preserve">            logger.error(f"Failed to poll messages: {str(e)}", market="none", topic="none", exc_info=True)</w:t>
        <w:br/>
        <w:t xml:space="preserve">            raise</w:t>
        <w:br/>
        <w:br/>
        <w:t xml:space="preserve">    def close(self):</w:t>
        <w:br/>
        <w:t xml:space="preserve">        """</w:t>
        <w:br/>
        <w:t xml:space="preserve">        Close producer and consumer connections.</w:t>
        <w:br/>
        <w:t xml:space="preserve">        """</w:t>
        <w:br/>
        <w:t xml:space="preserve">        try:</w:t>
        <w:br/>
        <w:t xml:space="preserve">            self.producer.flush(timeout=5.0)</w:t>
        <w:br/>
        <w:t xml:space="preserve">            self.consumer.close()</w:t>
        <w:br/>
        <w:t xml:space="preserve">            logger.info("Closed KafkaClient connections", market="none", topic="none")</w:t>
        <w:br/>
        <w:t xml:space="preserve">        except Exception as e:</w:t>
        <w:br/>
        <w:t xml:space="preserve">            logger.error(f"Failed to close KafkaClient: {str(e)}", market="none", topic="none", exc_info=True)</w:t>
        <w:br/>
        <w:t xml:space="preserve">            raise</w:t>
      </w:r>
    </w:p>
    <w:p>
      <w:pPr>
        <w:pStyle w:val="Heading2"/>
      </w:pPr>
      <w:r>
        <w:t>src\anquant\py\messaging\redis_client.py</w:t>
      </w:r>
    </w:p>
    <w:p>
      <w:pPr/>
      <w:r>
        <w:t>from typing import Dict, Any, List, Optional</w:t>
        <w:br/>
        <w:t>import redis.asyncio as redis</w:t>
        <w:br/>
        <w:t>from src.anquant.py.util.logging import setup_logging</w:t>
        <w:br/>
        <w:t>import json</w:t>
        <w:br/>
        <w:t>import asyncio</w:t>
        <w:br/>
        <w:br/>
        <w:t>logger = setup_logging("redis_client", log_type="messaging")</w:t>
        <w:br/>
        <w:br/>
        <w:t>class RedisClient:</w:t>
        <w:br/>
        <w:t xml:space="preserve">    def __init__(self, config: Dict[str, Any]):</w:t>
        <w:br/>
        <w:t xml:space="preserve">        self.config = config</w:t>
        <w:br/>
        <w:t xml:space="preserve">        self.redis = redis.Redis(</w:t>
        <w:br/>
        <w:t xml:space="preserve">            host=config.get('host', 'localhost'),</w:t>
        <w:br/>
        <w:t xml:space="preserve">            port=config.get('port', 6379),</w:t>
        <w:br/>
        <w:t xml:space="preserve">            password=config.get('password', None),</w:t>
        <w:br/>
        <w:t xml:space="preserve">            decode_responses=True,</w:t>
        <w:br/>
        <w:t xml:space="preserve">            socket_connect_timeout=5,</w:t>
        <w:br/>
        <w:t xml:space="preserve">            socket_timeout=5,</w:t>
        <w:br/>
        <w:t xml:space="preserve">            retry_on_timeout=True,</w:t>
        <w:br/>
        <w:t xml:space="preserve">            health_check_interval=30</w:t>
        <w:br/>
        <w:t xml:space="preserve">        )</w:t>
        <w:br/>
        <w:t xml:space="preserve">        logger.debug("Initialized RedisClient")</w:t>
        <w:br/>
        <w:br/>
        <w:t xml:space="preserve">    async def test_connection(self):</w:t>
        <w:br/>
        <w:t xml:space="preserve">        """Test Redis connection."""</w:t>
        <w:br/>
        <w:t xml:space="preserve">        try:</w:t>
        <w:br/>
        <w:t xml:space="preserve">            logger.debug("[RedisClient] Testing connection...")</w:t>
        <w:br/>
        <w:t xml:space="preserve">            await asyncio.wait_for(self.redis.ping(), timeout=5.0)</w:t>
        <w:br/>
        <w:t xml:space="preserve">            logger.debug("Redis connection test successful")</w:t>
        <w:br/>
        <w:t xml:space="preserve">            return True</w:t>
        <w:br/>
        <w:t xml:space="preserve">        except asyncio.TimeoutError:</w:t>
        <w:br/>
        <w:t xml:space="preserve">            logger.error("Redis connection timeout")</w:t>
        <w:br/>
        <w:t xml:space="preserve">            return False</w:t>
        <w:br/>
        <w:t xml:space="preserve">        except Exception as e:</w:t>
        <w:br/>
        <w:t xml:space="preserve">            logger.error(f"Redis connection test failed: {str(e)}")</w:t>
        <w:br/>
        <w:t xml:space="preserve">            return False</w:t>
        <w:br/>
        <w:br/>
        <w:t xml:space="preserve">    async def publish(self, channel: str, message: str):</w:t>
        <w:br/>
        <w:t xml:space="preserve">        try:</w:t>
        <w:br/>
        <w:t xml:space="preserve">            logger.debug(f"[RedisClient] [TRACE] Starting publish for channel={channel}")</w:t>
        <w:br/>
        <w:t xml:space="preserve">            logger.debug(f"[RedisClient] [TRACE] Redis client state: {self.redis}")</w:t>
        <w:br/>
        <w:t xml:space="preserve">            logger.debug(f"[RedisClient] [TRACE] About to call redis.publish")</w:t>
        <w:br/>
        <w:t xml:space="preserve">            </w:t>
        <w:br/>
        <w:t xml:space="preserve">            # Direct publish without connection test</w:t>
        <w:br/>
        <w:t xml:space="preserve">            logger.debug(f"[RedisClient] [TRACE] Calling redis.publish directly")</w:t>
        <w:br/>
        <w:t xml:space="preserve">            result = await self.redis.publish(channel, message)</w:t>
        <w:br/>
        <w:t xml:space="preserve">            logger.debug(f"[RedisClient] [TRACE] Redis publish completed, result={result}")</w:t>
        <w:br/>
        <w:t xml:space="preserve">            logger.debug(f"[RedisClient] Successfully published to channel={channel}")</w:t>
        <w:br/>
        <w:t xml:space="preserve">        except Exception as e:</w:t>
        <w:br/>
        <w:t xml:space="preserve">            logger.error(f"[RedisClient] Exception in publish for channel={channel}: {str(e)}", exc_info=True)</w:t>
        <w:br/>
        <w:t xml:space="preserve">            raise</w:t>
        <w:br/>
        <w:br/>
        <w:t xml:space="preserve">    async def cache(self, key: str, value: List[Dict], ttl: int):</w:t>
        <w:br/>
        <w:t xml:space="preserve">        """Cache data in Redis with a specified TTL (in seconds)."""</w:t>
        <w:br/>
        <w:t xml:space="preserve">        try:</w:t>
        <w:br/>
        <w:t xml:space="preserve">            logger.debug(f"[RedisClient] Preparing to serialize value for key={key}, value={value}")</w:t>
        <w:br/>
        <w:t xml:space="preserve">            value_str = json.dumps(value)</w:t>
        <w:br/>
        <w:t xml:space="preserve">            logger.debug(f"[RedisClient] Serialization complete for key={key}, value_str={value_str}")</w:t>
        <w:br/>
        <w:t xml:space="preserve">            await self.redis.setex(key, ttl, value_str)</w:t>
        <w:br/>
        <w:t xml:space="preserve">            logger.debug(f"[RedisClient] Successfully cached data for key={key} with TTL={ttl}s")</w:t>
        <w:br/>
        <w:t xml:space="preserve">        except Exception as e:</w:t>
        <w:br/>
        <w:t xml:space="preserve">            logger.error(f"[RedisClient] Exception in cache for key={key}: {str(e)}", exc_info=True)</w:t>
        <w:br/>
        <w:t xml:space="preserve">            raise</w:t>
        <w:br/>
        <w:br/>
        <w:t xml:space="preserve">    async def get(self, key: str) -&gt; List[Dict]:</w:t>
        <w:br/>
        <w:t xml:space="preserve">        """Retrieve cached data from Redis."""</w:t>
        <w:br/>
        <w:t xml:space="preserve">        try:</w:t>
        <w:br/>
        <w:t xml:space="preserve">            data = await self.redis.get(key)</w:t>
        <w:br/>
        <w:t xml:space="preserve">            if data:</w:t>
        <w:br/>
        <w:t xml:space="preserve">                return json.loads(data)</w:t>
        <w:br/>
        <w:t xml:space="preserve">            logger.debug(f"No data found for key {key}")</w:t>
        <w:br/>
        <w:t xml:space="preserve">            return []</w:t>
        <w:br/>
        <w:t xml:space="preserve">        except Exception as e:</w:t>
        <w:br/>
        <w:t xml:space="preserve">            logger.error(f"Failed to retrieve data for key {key}: {str(e)}")</w:t>
        <w:br/>
        <w:t xml:space="preserve">            raise</w:t>
        <w:br/>
        <w:br/>
        <w:t xml:space="preserve">    async def close(self):</w:t>
        <w:br/>
        <w:t xml:space="preserve">        await self.redis.close()</w:t>
        <w:br/>
        <w:t xml:space="preserve">        logger.debug("Closed Redis connection")</w:t>
      </w:r>
    </w:p>
    <w:p>
      <w:pPr>
        <w:pStyle w:val="Heading2"/>
      </w:pPr>
      <w:r>
        <w:t>src\anquant\py\messaging\__init__.py</w:t>
      </w:r>
    </w:p>
    <w:p>
      <w:pPr/>
    </w:p>
    <w:p>
      <w:pPr>
        <w:pStyle w:val="Heading2"/>
      </w:pPr>
      <w:r>
        <w:t>src\anquant\py\order_management\order_execution.py</w:t>
      </w:r>
    </w:p>
    <w:p>
      <w:pPr/>
      <w:r>
        <w:t># src/py/core/order_execution.py</w:t>
        <w:br/>
        <w:t>from typing import Dict, Any</w:t>
        <w:br/>
        <w:t>from loguru import logger</w:t>
        <w:br/>
        <w:t>from src.anquant.py.core.adapters import get_adapters</w:t>
        <w:br/>
        <w:t>from src.anquant.py.util.logging import setup_logging</w:t>
        <w:br/>
        <w:br/>
        <w:t>logger = setup_logging("order_execution_engine", log_type="general")</w:t>
        <w:br/>
        <w:br/>
        <w:t>class OrderExecutionEngine:</w:t>
        <w:br/>
        <w:t xml:space="preserve">    def __init__(self, config: Dict[str, Any]):</w:t>
        <w:br/>
        <w:t xml:space="preserve">        self.config = config</w:t>
        <w:br/>
        <w:t xml:space="preserve">        self.adapters = get_adapters(config)</w:t>
        <w:br/>
        <w:t xml:space="preserve">        logger.debug("Initialized OrderExecutionEngine with adapters for markets: {}".format(list(self.adapters.keys())))</w:t>
        <w:br/>
        <w:br/>
        <w:t xml:space="preserve">    async def initialize(self):</w:t>
        <w:br/>
        <w:t xml:space="preserve">        logger.debug("OrderExecutionEngine initializing")</w:t>
        <w:br/>
        <w:t xml:space="preserve">        try:</w:t>
        <w:br/>
        <w:t xml:space="preserve">            for market, brokers in self.adapters.items():</w:t>
        <w:br/>
        <w:t xml:space="preserve">                for broker, adapter in brokers.items():</w:t>
        <w:br/>
        <w:t xml:space="preserve">                    await adapter.connect()</w:t>
        <w:br/>
        <w:t xml:space="preserve">                    logger.info(f"Connected to {broker} adapter for market {market}")</w:t>
        <w:br/>
        <w:t xml:space="preserve">        except Exception as e:</w:t>
        <w:br/>
        <w:t xml:space="preserve">            logger.error(f"Failed to initialize OrderExecutionEngine: {e}")</w:t>
        <w:br/>
        <w:t xml:space="preserve">            raise</w:t>
        <w:br/>
        <w:br/>
        <w:t xml:space="preserve">    async def start(self):</w:t>
        <w:br/>
        <w:t xml:space="preserve">        logger.debug("OrderExecutionEngine starting")  # Order execution runs passively, no active tasks needed</w:t>
        <w:br/>
        <w:t xml:space="preserve">        return None</w:t>
        <w:br/>
        <w:br/>
        <w:t xml:space="preserve">    async def stop(self):</w:t>
        <w:br/>
        <w:t xml:space="preserve">        logger.debug("OrderExecutionEngine stopping")</w:t>
        <w:br/>
        <w:t xml:space="preserve">        # No cleanup needed for passive order execution</w:t>
      </w:r>
    </w:p>
    <w:p>
      <w:pPr>
        <w:pStyle w:val="Heading2"/>
      </w:pPr>
      <w:r>
        <w:t>src\anquant\py\order_management\__init__.py</w:t>
      </w:r>
    </w:p>
    <w:p>
      <w:pPr/>
    </w:p>
    <w:p>
      <w:pPr>
        <w:pStyle w:val="Heading2"/>
      </w:pPr>
      <w:r>
        <w:t>src\anquant\py\portfolio\portfolio_manager.py</w:t>
      </w:r>
    </w:p>
    <w:p>
      <w:pPr/>
      <w:r>
        <w:t># src/py/core/portfolio_manager.py</w:t>
        <w:br/>
        <w:t>from typing import Dict, Any</w:t>
        <w:br/>
        <w:t>from loguru import logger</w:t>
        <w:br/>
        <w:t>from src.anquant.py.messaging.redis_client import RedisClient</w:t>
        <w:br/>
        <w:t>from src.anquant.py.util.database import Database</w:t>
        <w:br/>
        <w:t>from src.anquant.py.util.logging import setup_logging</w:t>
        <w:br/>
        <w:br/>
        <w:t>logger = setup_logging("portfolio_manager", log_type="general")</w:t>
        <w:br/>
        <w:br/>
        <w:t>class PortfolioManager:</w:t>
        <w:br/>
        <w:t xml:space="preserve">    def __init__(self, config: Dict[str, Any], redis_client: RedisClient, database: Database):</w:t>
        <w:br/>
        <w:t xml:space="preserve">        self.config = config</w:t>
        <w:br/>
        <w:t xml:space="preserve">        self.redis_client = redis_client</w:t>
        <w:br/>
        <w:t xml:space="preserve">        self.database = database</w:t>
        <w:br/>
        <w:t xml:space="preserve">        logger.debug("Initialized PortfolioManager")</w:t>
        <w:br/>
        <w:br/>
        <w:t xml:space="preserve">    async def initialize(self):</w:t>
        <w:br/>
        <w:t xml:space="preserve">        logger.debug("PortfolioManager initializing")</w:t>
        <w:br/>
        <w:t xml:space="preserve">        cursor = self.database.conn.cursor()</w:t>
        <w:br/>
        <w:t xml:space="preserve">        try:</w:t>
        <w:br/>
        <w:t xml:space="preserve">            cursor.execute("""</w:t>
        <w:br/>
        <w:t xml:space="preserve">                CREATE TABLE IF NOT EXISTS anquant.trades (</w:t>
        <w:br/>
        <w:t xml:space="preserve">                    trade_id VARCHAR(50) PRIMARY KEY,</w:t>
        <w:br/>
        <w:t xml:space="preserve">                    timestamp TIMESTAMP,</w:t>
        <w:br/>
        <w:t xml:space="preserve">                    tradingsymbol VARCHAR(50),</w:t>
        <w:br/>
        <w:t xml:space="preserve">                    exchange VARCHAR(10),</w:t>
        <w:br/>
        <w:t xml:space="preserve">                    side VARCHAR(10),</w:t>
        <w:br/>
        <w:t xml:space="preserve">                    quantity INTEGER,</w:t>
        <w:br/>
        <w:t xml:space="preserve">                    price FLOAT,</w:t>
        <w:br/>
        <w:t xml:space="preserve">                    strategy VARCHAR(50)</w:t>
        <w:br/>
        <w:t xml:space="preserve">                )</w:t>
        <w:br/>
        <w:t xml:space="preserve">            """)</w:t>
        <w:br/>
        <w:t xml:space="preserve">            self.database.conn.commit()</w:t>
        <w:br/>
        <w:t xml:space="preserve">            logger.debug("Ensured anquant.trades table exists")</w:t>
        <w:br/>
        <w:t xml:space="preserve">        except Exception as e:</w:t>
        <w:br/>
        <w:t xml:space="preserve">            self.database.conn.rollback()</w:t>
        <w:br/>
        <w:t xml:space="preserve">            logger.error(f"Failed to initialize anquant.trades table: {e}")</w:t>
        <w:br/>
        <w:t xml:space="preserve">            raise</w:t>
        <w:br/>
        <w:t xml:space="preserve">        finally:</w:t>
        <w:br/>
        <w:t xml:space="preserve">            cursor.close()</w:t>
        <w:br/>
        <w:br/>
        <w:t xml:space="preserve">    async def start(self):</w:t>
        <w:br/>
        <w:t xml:space="preserve">        logger.debug("PortfolioManager starting")  # Portfolio management runs passively, no active tasks needed</w:t>
        <w:br/>
        <w:t xml:space="preserve">        return None</w:t>
        <w:br/>
        <w:br/>
        <w:t xml:space="preserve">    async def stop(self):</w:t>
        <w:br/>
        <w:t xml:space="preserve">        logger.debug("PortfolioManager stopping")</w:t>
        <w:br/>
        <w:t xml:space="preserve">        # No cleanup needed for passive portfolio management</w:t>
      </w:r>
    </w:p>
    <w:p>
      <w:pPr>
        <w:pStyle w:val="Heading2"/>
      </w:pPr>
      <w:r>
        <w:t>src\anquant\py\portfolio\__init__.py</w:t>
      </w:r>
    </w:p>
    <w:p>
      <w:pPr/>
    </w:p>
    <w:p>
      <w:pPr>
        <w:pStyle w:val="Heading2"/>
      </w:pPr>
      <w:r>
        <w:t>src\anquant\py\util\config_loader.py</w:t>
      </w:r>
    </w:p>
    <w:p>
      <w:pPr/>
      <w:r>
        <w:t># src/py/anquant/util/config_loader.py</w:t>
        <w:br/>
        <w:t>import os</w:t>
        <w:br/>
        <w:t>import yaml</w:t>
        <w:br/>
        <w:t>import json</w:t>
        <w:br/>
        <w:t>import logging</w:t>
        <w:br/>
        <w:t>from typing import Dict, Any, Optional</w:t>
        <w:br/>
        <w:t>from datetime import datetime</w:t>
        <w:br/>
        <w:br/>
        <w:br/>
        <w:t>class JSONFormatter(logging.Formatter):</w:t>
        <w:br/>
        <w:t xml:space="preserve">    """Custom JSON formatter for structured logging."""</w:t>
        <w:br/>
        <w:br/>
        <w:t xml:space="preserve">    def format(self, record):</w:t>
        <w:br/>
        <w:t xml:space="preserve">        log_record = {</w:t>
        <w:br/>
        <w:t xml:space="preserve">            "timestamp": datetime.utcnow().isoformat() + "Z",</w:t>
        <w:br/>
        <w:t xml:space="preserve">            "level": record.levelname,</w:t>
        <w:br/>
        <w:t xml:space="preserve">            "message": record.getMessage(),</w:t>
        <w:br/>
        <w:t xml:space="preserve">            "module": record.module,</w:t>
        <w:br/>
        <w:t xml:space="preserve">            "funcName": record.funcName,</w:t>
        <w:br/>
        <w:t xml:space="preserve">            "line": record.lineno,</w:t>
        <w:br/>
        <w:t xml:space="preserve">            "process": record.process,</w:t>
        <w:br/>
        <w:t xml:space="preserve">            "thread": record.thread</w:t>
        <w:br/>
        <w:t xml:space="preserve">        }</w:t>
        <w:br/>
        <w:t xml:space="preserve">        if record.exc_info:</w:t>
        <w:br/>
        <w:t xml:space="preserve">            log_record["exception"] = self.formatException(record.exc_info)</w:t>
        <w:br/>
        <w:t xml:space="preserve">        return json.dumps(log_record)</w:t>
        <w:br/>
        <w:br/>
        <w:br/>
        <w:t>def setup_logging(name: str, log_type: str = "general") -&gt; logging.Logger:</w:t>
        <w:br/>
        <w:t xml:space="preserve">    """Configure logger with JSON formatting and file output."""</w:t>
        <w:br/>
        <w:t xml:space="preserve">    logger = logging.getLogger(name)</w:t>
        <w:br/>
        <w:t xml:space="preserve">    logger.setLevel(logging.DEBUG)</w:t>
        <w:br/>
        <w:br/>
        <w:t xml:space="preserve">    try:</w:t>
        <w:br/>
        <w:t xml:space="preserve">        log_dir = os.path.join("logs", log_type)</w:t>
        <w:br/>
        <w:t xml:space="preserve">        os.makedirs(log_dir, exist_ok=True)</w:t>
        <w:br/>
        <w:br/>
        <w:t xml:space="preserve">        log_file = os.path.join(log_dir, f"{name}_{datetime.now().strftime('%Y-%m-%d')}.log")</w:t>
        <w:br/>
        <w:t xml:space="preserve">        file_handler = logging.FileHandler(log_file, encoding='utf-8')</w:t>
        <w:br/>
        <w:t xml:space="preserve">        file_handler.setLevel(logging.DEBUG)</w:t>
        <w:br/>
        <w:t xml:space="preserve">        file_handler.setFormatter(JSONFormatter())</w:t>
        <w:br/>
        <w:br/>
        <w:t xml:space="preserve">        console_handler = logging.StreamHandler()</w:t>
        <w:br/>
        <w:t xml:space="preserve">        console_handler.setLevel(logging.INFO)</w:t>
        <w:br/>
        <w:t xml:space="preserve">        console_handler.setFormatter(JSONFormatter())</w:t>
        <w:br/>
        <w:br/>
        <w:t xml:space="preserve">        logger.handlers = [file_handler, console_handler]</w:t>
        <w:br/>
        <w:t xml:space="preserve">        logger.propagate = False</w:t>
        <w:br/>
        <w:br/>
        <w:t xml:space="preserve">        logger.info(f"Logging initialized for {name} (type: {log_type}, file: {log_file})")</w:t>
        <w:br/>
        <w:t xml:space="preserve">        return logger</w:t>
        <w:br/>
        <w:t xml:space="preserve">    except Exception as e:</w:t>
        <w:br/>
        <w:t xml:space="preserve">        fallback_logger = logging.getLogger(f"{name}_fallback")</w:t>
        <w:br/>
        <w:t xml:space="preserve">        fallback_logger.setLevel(logging.DEBUG)</w:t>
        <w:br/>
        <w:t xml:space="preserve">        console_handler = logging.StreamHandler()</w:t>
        <w:br/>
        <w:t xml:space="preserve">        console_handler.setLevel(logging.DEBUG)</w:t>
        <w:br/>
        <w:t xml:space="preserve">        console_handler.setFormatter(JSONFormatter())</w:t>
        <w:br/>
        <w:t xml:space="preserve">        fallback_logger.handlers = [console_handler]</w:t>
        <w:br/>
        <w:t xml:space="preserve">        fallback_logger.error(f"Failed to initialize logging for {name} (type: {log_type}): {e}", exc_info=True)</w:t>
        <w:br/>
        <w:t xml:space="preserve">        return fallback_logger</w:t>
        <w:br/>
        <w:br/>
        <w:br/>
        <w:t>logger = setup_logging("config_loader", log_type="general")</w:t>
        <w:br/>
        <w:br/>
        <w:br/>
        <w:t>def load_config(config_path: str = "config/config.yaml", require_global: bool = True) -&gt; Dict[str, Any]:</w:t>
        <w:br/>
        <w:t xml:space="preserve">    """Load and validate configuration from a YAML file."""</w:t>
        <w:br/>
        <w:t xml:space="preserve">    project_root = os.path.abspath(os.path.join(os.path.dirname(__file__), '../../../../'))  # ANQuant/</w:t>
        <w:br/>
        <w:t xml:space="preserve">    absolute_path = os.path.join(project_root, config_path)</w:t>
        <w:br/>
        <w:t xml:space="preserve">    logger.info(f"Loading configuration from {absolute_path}")</w:t>
        <w:br/>
        <w:t xml:space="preserve">    try:</w:t>
        <w:br/>
        <w:t xml:space="preserve">        if not os.path.exists(absolute_path):</w:t>
        <w:br/>
        <w:t xml:space="preserve">            logger.error(f"Configuration file {absolute_path} does not exist")</w:t>
        <w:br/>
        <w:t xml:space="preserve">            raise FileNotFoundError(f"Configuration file {absolute_path} not found")</w:t>
        <w:br/>
        <w:br/>
        <w:t xml:space="preserve">        with open(absolute_path, 'r', encoding='utf-8') as f:</w:t>
        <w:br/>
        <w:t xml:space="preserve">            config = yaml.safe_load(f)</w:t>
        <w:br/>
        <w:br/>
        <w:t xml:space="preserve">        if config is None:</w:t>
        <w:br/>
        <w:t xml:space="preserve">            logger.error(f"Configuration file {absolute_path} is empty or invalid")</w:t>
        <w:br/>
        <w:t xml:space="preserve">            raise ValueError(f"Configuration file {absolute_path} is empty or invalid")</w:t>
        <w:br/>
        <w:br/>
        <w:t xml:space="preserve">        # Validate key sections</w:t>
        <w:br/>
        <w:t xml:space="preserve">        if require_global:</w:t>
        <w:br/>
        <w:t xml:space="preserve">            required_sections = ['global']</w:t>
        <w:br/>
        <w:t xml:space="preserve">            for section in required_sections:</w:t>
        <w:br/>
        <w:t xml:space="preserve">                if section not in config:</w:t>
        <w:br/>
        <w:t xml:space="preserve">                    logger.error(f"Missing required section '{section}' in {absolute_path}")</w:t>
        <w:br/>
        <w:t xml:space="preserve">                    raise ValueError(f"Missing required section '{section}' in {absolute_path}")</w:t>
        <w:br/>
        <w:br/>
        <w:t xml:space="preserve">            # Validate global sub-sections</w:t>
        <w:br/>
        <w:t xml:space="preserve">            global_required = ['kafka', 'redis', 'database', 'historical_data', 'strategies', 'markets', 'audit']</w:t>
        <w:br/>
        <w:t xml:space="preserve">            for key in global_required:</w:t>
        <w:br/>
        <w:t xml:space="preserve">                if key not in config['global']:</w:t>
        <w:br/>
        <w:t xml:space="preserve">                    logger.warning(f"Missing global section '{key}' in {absolute_path}, using default configuration")</w:t>
        <w:br/>
        <w:t xml:space="preserve">                    config['global'][key] = {}</w:t>
        <w:br/>
        <w:br/>
        <w:t xml:space="preserve">            # Log loaded markets</w:t>
        <w:br/>
        <w:t xml:space="preserve">            markets = list(config['global']['markets'].keys()) if 'markets' in config['global'] else []</w:t>
        <w:br/>
        <w:t xml:space="preserve">            logger.info(f"Loaded markets: {markets}")</w:t>
        <w:br/>
        <w:br/>
        <w:t xml:space="preserve">        logger.info(f"Successfully loaded and validated configuration from {absolute_path}")</w:t>
        <w:br/>
        <w:t xml:space="preserve">        logger.debug(f"Configuration content: {json.dumps(config, default=str)}")</w:t>
        <w:br/>
        <w:t xml:space="preserve">        return config</w:t>
        <w:br/>
        <w:t xml:space="preserve">    except yaml.YAMLError as e:</w:t>
        <w:br/>
        <w:t xml:space="preserve">        logger.error(f"Failed to parse YAML in {absolute_path}: {e}", exc_info=True)</w:t>
        <w:br/>
        <w:t xml:space="preserve">        raise</w:t>
        <w:br/>
        <w:t xml:space="preserve">    except Exception as e:</w:t>
        <w:br/>
        <w:t xml:space="preserve">        logger.error(f"Failed to load configuration from {absolute_path}: {e}", exc_info=True)</w:t>
        <w:br/>
        <w:t xml:space="preserve">        raise</w:t>
        <w:br/>
        <w:br/>
        <w:br/>
        <w:t>def load_symbol_mappings(config: Dict[str, Any], market: str, broker: str) -&gt; Dict[str, Any]:</w:t>
        <w:br/>
        <w:t xml:space="preserve">    """Load broker-specific symbol mappings for a given market."""</w:t>
        <w:br/>
        <w:t xml:space="preserve">    project_root = os.path.abspath(os.path.join(os.path.dirname(__file__), '../../../../'))</w:t>
        <w:br/>
        <w:t xml:space="preserve">    try:</w:t>
        <w:br/>
        <w:t xml:space="preserve">        mappings_path = config["global"]["markets"][market]["brokers"][broker]["symbols"]</w:t>
        <w:br/>
        <w:t xml:space="preserve">        absolute_path = os.path.join(project_root, mappings_path)</w:t>
        <w:br/>
        <w:t xml:space="preserve">        logger.debug(f"Attempting to load symbol mappings from: {absolute_path}")</w:t>
        <w:br/>
        <w:br/>
        <w:t xml:space="preserve">        if not os.path.exists(absolute_path):</w:t>
        <w:br/>
        <w:t xml:space="preserve">            logger.error(f"Symbol mappings file {absolute_path} not found")</w:t>
        <w:br/>
        <w:t xml:space="preserve">            raise FileNotFoundError(f"Symbol mappings file {absolute_path} not found")</w:t>
        <w:br/>
        <w:br/>
        <w:t xml:space="preserve">        with open(absolute_path, 'r', encoding='utf-8') as f:</w:t>
        <w:br/>
        <w:t xml:space="preserve">            mappings = yaml.safe_load(f)</w:t>
        <w:br/>
        <w:br/>
        <w:t xml:space="preserve">        if mappings is None:</w:t>
        <w:br/>
        <w:t xml:space="preserve">            logger.warning(f"Symbol mappings file {absolute_path} is empty, returning empty dict")</w:t>
        <w:br/>
        <w:t xml:space="preserve">            mappings = {}</w:t>
        <w:br/>
        <w:br/>
        <w:t xml:space="preserve">        logger.info(f"Loaded symbol mappings for {market}/{broker} from {absolute_path}")</w:t>
        <w:br/>
        <w:t xml:space="preserve">        logger.debug(f"Symbol mappings content: {json.dumps(mappings, default=str)}")</w:t>
        <w:br/>
        <w:t xml:space="preserve">        return mappings</w:t>
        <w:br/>
        <w:t xml:space="preserve">    except yaml.YAMLError as e:</w:t>
        <w:br/>
        <w:t xml:space="preserve">        logger.error(f"Failed to parse YAML in {absolute_path}: {e}", exc_info=True)</w:t>
        <w:br/>
        <w:t xml:space="preserve">        raise</w:t>
        <w:br/>
        <w:t xml:space="preserve">    except KeyError as e:</w:t>
        <w:br/>
        <w:t xml:space="preserve">        logger.error(f"Invalid config structure for {market}/{broker} symbol mappings: {e}", exc_info=True)</w:t>
        <w:br/>
        <w:t xml:space="preserve">        raise</w:t>
        <w:br/>
        <w:t xml:space="preserve">    except Exception as e:</w:t>
        <w:br/>
        <w:t xml:space="preserve">        logger.error(f"Failed to load symbol mappings for {market}/{broker}: {e}", exc_info=True)</w:t>
        <w:br/>
        <w:t xml:space="preserve">        raise</w:t>
        <w:br/>
        <w:br/>
        <w:br/>
        <w:t>def load_credentials(config: Dict[str, Any], market: str, broker: str) -&gt; Dict[str, Any]:</w:t>
        <w:br/>
        <w:t xml:space="preserve">    """Load credentials for a given market and broker from file or Vault."""</w:t>
        <w:br/>
        <w:t xml:space="preserve">    project_root = os.path.abspath(os.path.join(os.path.dirname(__file__), '../../../../'))</w:t>
        <w:br/>
        <w:t xml:space="preserve">    try:</w:t>
        <w:br/>
        <w:t xml:space="preserve">        offline_mode = config['global'].get('offline_mode', False)</w:t>
        <w:br/>
        <w:t xml:space="preserve">        vault_enabled = config['global'].get('vault', {}).get('enabled', False)</w:t>
        <w:br/>
        <w:br/>
        <w:t xml:space="preserve">        if offline_mode or not vault_enabled:</w:t>
        <w:br/>
        <w:t xml:space="preserve">            cred_path = config['global']['markets'][market]['brokers'][broker]['credentials']</w:t>
        <w:br/>
        <w:t xml:space="preserve">            absolute_path = os.path.join(project_root, cred_path)</w:t>
        <w:br/>
        <w:t xml:space="preserve">            logger.debug(f"Attempting to load credentials from: {absolute_path}")</w:t>
        <w:br/>
        <w:br/>
        <w:t xml:space="preserve">            if not os.path.exists(absolute_path):</w:t>
        <w:br/>
        <w:t xml:space="preserve">                logger.error(f"Credentials file {absolute_path} not found")</w:t>
        <w:br/>
        <w:t xml:space="preserve">                raise FileNotFoundError(f"Credentials file {absolute_path} not found")</w:t>
        <w:br/>
        <w:br/>
        <w:t xml:space="preserve">            with open(absolute_path, 'r', encoding='utf-8') as f:</w:t>
        <w:br/>
        <w:t xml:space="preserve">                credentials = yaml.safe_load(f)</w:t>
        <w:br/>
        <w:br/>
        <w:t xml:space="preserve">            if credentials is None:</w:t>
        <w:br/>
        <w:t xml:space="preserve">                logger.error(f"Credentials file {absolute_path} is empty")</w:t>
        <w:br/>
        <w:t xml:space="preserve">                raise ValueError(f"Credentials file {absolute_path} is empty")</w:t>
        <w:br/>
        <w:br/>
        <w:t xml:space="preserve">            logger.info(f"Loaded credentials from {absolute_path}")</w:t>
        <w:br/>
        <w:t xml:space="preserve">            logger.debug(f"Credentials content (sanitized): {json.dumps({k: '***' for k in credentials.keys()})}")</w:t>
        <w:br/>
        <w:t xml:space="preserve">            return credentials</w:t>
        <w:br/>
        <w:t xml:space="preserve">        else:</w:t>
        <w:br/>
        <w:t xml:space="preserve">            from hvac import Client</w:t>
        <w:br/>
        <w:t xml:space="preserve">            vault_url = config['global']['vault'].get('url', 'http://vault:8200')</w:t>
        <w:br/>
        <w:t xml:space="preserve">            logger.debug(f"Attempting to load credentials from Vault at {vault_url}")</w:t>
        <w:br/>
        <w:br/>
        <w:t xml:space="preserve">            vault_client = Client(url=vault_url)</w:t>
        <w:br/>
        <w:t xml:space="preserve">            vault_path = f"anquant/secrets/{market}/{broker}"</w:t>
        <w:br/>
        <w:t xml:space="preserve">            secret = vault_client.secrets.kv.v2.read_secret_version(path=vault_path, mount_point='anquant')</w:t>
        <w:br/>
        <w:t xml:space="preserve">            credentials = secret['data']['data']</w:t>
        <w:br/>
        <w:br/>
        <w:t xml:space="preserve">            logger.info(f"Loaded credentials from Vault for {market}/{broker}")</w:t>
        <w:br/>
        <w:t xml:space="preserve">            logger.debug(f"Credentials content (sanitized): {json.dumps({k: '***' for k in credentials.keys()})}")</w:t>
        <w:br/>
        <w:t xml:space="preserve">            return credentials</w:t>
        <w:br/>
        <w:t xml:space="preserve">    except yaml.YAMLError as e:</w:t>
        <w:br/>
        <w:t xml:space="preserve">        logger.error(f"Failed to parse YAML credentials for {market}/{broker}: {e}", exc_info=True)</w:t>
        <w:br/>
        <w:t xml:space="preserve">        raise</w:t>
        <w:br/>
        <w:t xml:space="preserve">    except KeyError as e:</w:t>
        <w:br/>
        <w:t xml:space="preserve">        logger.error(f"Invalid config structure for {market}/{broker} credentials: {e}", exc_info=True)</w:t>
        <w:br/>
        <w:t xml:space="preserve">        raise</w:t>
        <w:br/>
        <w:t xml:space="preserve">    except Exception as e:</w:t>
        <w:br/>
        <w:t xml:space="preserve">        logger.error(f"Failed to load credentials for {market}/{broker}: {e}", exc_info=True)</w:t>
        <w:br/>
        <w:t xml:space="preserve">        raise</w:t>
      </w:r>
    </w:p>
    <w:p>
      <w:pPr>
        <w:pStyle w:val="Heading2"/>
      </w:pPr>
      <w:r>
        <w:t>src\anquant\py\util\database.py</w:t>
      </w:r>
    </w:p>
    <w:p>
      <w:pPr/>
      <w:r>
        <w:t>from typing import Dict, Any</w:t>
        <w:br/>
        <w:t>import psycopg2</w:t>
        <w:br/>
        <w:t>from loguru import logger</w:t>
        <w:br/>
        <w:t>from src.anquant.py.util.logging import setup_logging</w:t>
        <w:br/>
        <w:t>import pandas as pd</w:t>
        <w:br/>
        <w:br/>
        <w:t>logger = setup_logging("database", log_type="general")</w:t>
        <w:br/>
        <w:br/>
        <w:t>class Database:</w:t>
        <w:br/>
        <w:t xml:space="preserve">    def __init__(self, config: Dict[str, Any]):</w:t>
        <w:br/>
        <w:t xml:space="preserve">        self.conn = psycopg2.connect(</w:t>
        <w:br/>
        <w:t xml:space="preserve">            dbname=config.get("dbname", "ANQuantDB"),</w:t>
        <w:br/>
        <w:t xml:space="preserve">            user=config.get("user", "postgres"),</w:t>
        <w:br/>
        <w:t xml:space="preserve">            password=config.get("password", ""),</w:t>
        <w:br/>
        <w:t xml:space="preserve">            host=config.get("host", "localhost"),</w:t>
        <w:br/>
        <w:t xml:space="preserve">            port=config.get("port", 5432)</w:t>
        <w:br/>
        <w:t xml:space="preserve">        )</w:t>
        <w:br/>
        <w:t xml:space="preserve">        cursor = self.conn.cursor()</w:t>
        <w:br/>
        <w:t xml:space="preserve">        try:</w:t>
        <w:br/>
        <w:t xml:space="preserve">            cursor.execute("CREATE SCHEMA IF NOT EXISTS anquant")</w:t>
        <w:br/>
        <w:t xml:space="preserve">            cursor.execute("SET search_path TO anquant")</w:t>
        <w:br/>
        <w:t xml:space="preserve">            cursor.execute("GRANT CREATE, USAGE ON SCHEMA anquant TO CURRENT_USER")</w:t>
        <w:br/>
        <w:t xml:space="preserve">            self.conn.commit()</w:t>
        <w:br/>
        <w:t xml:space="preserve">            logger.debug("Initialized Database connection with anquant schema")</w:t>
        <w:br/>
        <w:t xml:space="preserve">        except psycopg2.errors.InsufficientPrivilege as e:</w:t>
        <w:br/>
        <w:t xml:space="preserve">            self.conn.rollback()</w:t>
        <w:br/>
        <w:t xml:space="preserve">            logger.error(f"Insufficient privileges for anquant schema in {config.get('dbname', 'ANQuantDB')}: {e}")</w:t>
        <w:br/>
        <w:t xml:space="preserve">            raise</w:t>
        <w:br/>
        <w:t xml:space="preserve">        except Exception as e:</w:t>
        <w:br/>
        <w:t xml:space="preserve">            self.conn.rollback()</w:t>
        <w:br/>
        <w:t xml:space="preserve">            logger.error(f"Failed to initialize anquant schema: {e}")</w:t>
        <w:br/>
        <w:t xml:space="preserve">            raise</w:t>
        <w:br/>
        <w:t xml:space="preserve">        finally:</w:t>
        <w:br/>
        <w:t xml:space="preserve">            cursor.close()</w:t>
        <w:br/>
        <w:br/>
        <w:t xml:space="preserve">    def save_ohlcv(self, symbol: str, timeframe: str, df: pd.DataFrame):</w:t>
        <w:br/>
        <w:t xml:space="preserve">        cursor = self.conn.cursor()</w:t>
        <w:br/>
        <w:t xml:space="preserve">        try:</w:t>
        <w:br/>
        <w:t xml:space="preserve">            cursor.execute("""</w:t>
        <w:br/>
        <w:t xml:space="preserve">                CREATE TABLE IF NOT EXISTS anquant.ohlcv (</w:t>
        <w:br/>
        <w:t xml:space="preserve">                    timestamp TIMESTAMP,</w:t>
        <w:br/>
        <w:t xml:space="preserve">                    open FLOAT,</w:t>
        <w:br/>
        <w:t xml:space="preserve">                    high FLOAT,</w:t>
        <w:br/>
        <w:t xml:space="preserve">                    low FLOAT,</w:t>
        <w:br/>
        <w:t xml:space="preserve">                    close FLOAT,</w:t>
        <w:br/>
        <w:t xml:space="preserve">                    volume BIGINT,</w:t>
        <w:br/>
        <w:t xml:space="preserve">                    tradingsymbol VARCHAR(50),</w:t>
        <w:br/>
        <w:t xml:space="preserve">                    exchange VARCHAR(10),</w:t>
        <w:br/>
        <w:t xml:space="preserve">                    timeframe VARCHAR(10),</w:t>
        <w:br/>
        <w:t xml:space="preserve">                    PRIMARY KEY (timestamp, tradingsymbol, timeframe)</w:t>
        <w:br/>
        <w:t xml:space="preserve">                )</w:t>
        <w:br/>
        <w:t xml:space="preserve">            """)</w:t>
        <w:br/>
        <w:t xml:space="preserve">            for _, row in df.iterrows():</w:t>
        <w:br/>
        <w:t xml:space="preserve">                cursor.execute("""</w:t>
        <w:br/>
        <w:t xml:space="preserve">                    INSERT INTO anquant.ohlcv (timestamp, open, high, low, close, volume, tradingsymbol, exchange, timeframe)</w:t>
        <w:br/>
        <w:t xml:space="preserve">                    VALUES (%s, %s, %s, %s, %s, %s, %s, %s, %s)</w:t>
        <w:br/>
        <w:t xml:space="preserve">                    ON CONFLICT (timestamp, tradingsymbol, timeframe) DO UPDATE</w:t>
        <w:br/>
        <w:t xml:space="preserve">                    SET open = EXCLUDED.open,</w:t>
        <w:br/>
        <w:t xml:space="preserve">                        high = EXCLUDED.high,</w:t>
        <w:br/>
        <w:t xml:space="preserve">                        low = EXCLUDED.low,</w:t>
        <w:br/>
        <w:t xml:space="preserve">                        close = EXCLUDED.close,</w:t>
        <w:br/>
        <w:t xml:space="preserve">                        volume = EXCLUDED.volume,</w:t>
        <w:br/>
        <w:t xml:space="preserve">                        exchange = EXCLUDED.exchange</w:t>
        <w:br/>
        <w:t xml:space="preserve">                """, (</w:t>
        <w:br/>
        <w:t xml:space="preserve">                    row['timestamp'], row['open'], row['high'], row['low'],</w:t>
        <w:br/>
        <w:t xml:space="preserve">                    row['close'], row['volume'], symbol, row['exchange'], timeframe</w:t>
        <w:br/>
        <w:t xml:space="preserve">                ))</w:t>
        <w:br/>
        <w:t xml:space="preserve">            self.conn.commit()</w:t>
        <w:br/>
        <w:t xml:space="preserve">            logger.debug(f"Saved OHLCV data for {symbol}:{timeframe} to PostgreSQL")</w:t>
        <w:br/>
        <w:t xml:space="preserve">        except psycopg2.errors.InsufficientPrivilege as e:</w:t>
        <w:br/>
        <w:t xml:space="preserve">            self.conn.rollback()</w:t>
        <w:br/>
        <w:t xml:space="preserve">            logger.error(f"Insufficient privileges to create table for {symbol}:{timeframe} in anquant schema: {e}")</w:t>
        <w:br/>
        <w:t xml:space="preserve">            raise</w:t>
        <w:br/>
        <w:t xml:space="preserve">        except Exception as e:</w:t>
        <w:br/>
        <w:t xml:space="preserve">            self.conn.rollback()</w:t>
        <w:br/>
        <w:t xml:space="preserve">            logger.error(f"Failed to save OHLCV for {symbol}:{timeframe}: {e}")</w:t>
        <w:br/>
        <w:t xml:space="preserve">            raise</w:t>
        <w:br/>
        <w:t xml:space="preserve">        finally:</w:t>
        <w:br/>
        <w:t xml:space="preserve">            cursor.close()</w:t>
        <w:br/>
        <w:br/>
        <w:t xml:space="preserve">    def close(self):</w:t>
        <w:br/>
        <w:t xml:space="preserve">        self.conn.close()</w:t>
        <w:br/>
        <w:t xml:space="preserve">        logger.debug("Closed Database connection")</w:t>
      </w:r>
    </w:p>
    <w:p>
      <w:pPr>
        <w:pStyle w:val="Heading2"/>
      </w:pPr>
      <w:r>
        <w:t>src\anquant\py\util\logging.py</w:t>
      </w:r>
    </w:p>
    <w:p>
      <w:pPr/>
      <w:r>
        <w:t>import os</w:t>
        <w:br/>
        <w:t>import sys</w:t>
        <w:br/>
        <w:t>import yaml</w:t>
        <w:br/>
        <w:t>import stat</w:t>
        <w:br/>
        <w:t>from loguru import logger</w:t>
        <w:br/>
        <w:t>from datetime import datetime</w:t>
        <w:br/>
        <w:br/>
        <w:t>def setup_logging(log_name: str, log_type: str = "general", log_dir: str = "logs", config_path: str = "config/config.yaml"):</w:t>
        <w:br/>
        <w:t xml:space="preserve">    """Initialize logging with Loguru for the specified log name and type."""</w:t>
        <w:br/>
        <w:t xml:space="preserve">    try:</w:t>
        <w:br/>
        <w:t xml:space="preserve">        # Resolve project root (anquant/) relative to this file</w:t>
        <w:br/>
        <w:t xml:space="preserve">        project_root = os.path.abspath(os.path.join(os.path.dirname(__file__), '../../../../'))  # src/anquant/py/util/ -&gt; ANQuant/</w:t>
        <w:br/>
        <w:t xml:space="preserve">        config_path = os.path.join(project_root, config_path)  # D:\AlphaNivesh\ANQuant\config\config.yaml</w:t>
        <w:br/>
        <w:t xml:space="preserve">        log_dir = os.path.join(project_root, log_dir)  # D:\AlphaNivesh\ANQuant\logs</w:t>
        <w:br/>
        <w:t xml:space="preserve">        logger.debug(f"Using config path: {config_path}, log dir: {log_dir}")</w:t>
        <w:br/>
        <w:br/>
        <w:t xml:space="preserve">        # Load main config to get logging config path</w:t>
        <w:br/>
        <w:t xml:space="preserve">        try:</w:t>
        <w:br/>
        <w:t xml:space="preserve">            with open(config_path, "r", encoding='utf-8') as f:</w:t>
        <w:br/>
        <w:t xml:space="preserve">                main_config = yaml.safe_load(f) or {}</w:t>
        <w:br/>
        <w:t xml:space="preserve">            logging_config_path = main_config.get("global", {}).get("logging_config", "config/logging.yaml")</w:t>
        <w:br/>
        <w:t xml:space="preserve">            logging_config_path = os.path.join(project_root, logging_config_path)  # D:\AlphaNivesh\ANQuant\config\logging.yaml</w:t>
        <w:br/>
        <w:t xml:space="preserve">        except FileNotFoundError:</w:t>
        <w:br/>
        <w:t xml:space="preserve">            logger.error(f"Main config file {config_path} not found; using default logging config path")</w:t>
        <w:br/>
        <w:t xml:space="preserve">            logging_config_path = os.path.join(project_root, "config/logging.yaml")</w:t>
        <w:br/>
        <w:t xml:space="preserve">        except Exception as e:</w:t>
        <w:br/>
        <w:t xml:space="preserve">            logger.error(f"Failed to load main config from {config_path}: {e}; using default logging config path")</w:t>
        <w:br/>
        <w:t xml:space="preserve">            logging_config_path = os.path.join(project_root, "config/logging.yaml")</w:t>
        <w:br/>
        <w:br/>
        <w:t xml:space="preserve">        # Load logging configuration</w:t>
        <w:br/>
        <w:t xml:space="preserve">        try:</w:t>
        <w:br/>
        <w:t xml:space="preserve">            with open(logging_config_path, "r", encoding='utf-8') as f:</w:t>
        <w:br/>
        <w:t xml:space="preserve">                config = yaml.safe_load(f) or {}</w:t>
        <w:br/>
        <w:t xml:space="preserve">            logging_config = config.get(log_type, {})</w:t>
        <w:br/>
        <w:t xml:space="preserve">            directory = os.path.abspath(os.path.join(project_root, logging_config.get("directory", "logs")))  # Ensure absolute path</w:t>
        <w:br/>
        <w:t xml:space="preserve">            date_str = datetime.now().strftime("%Y-%m-%d")</w:t>
        <w:br/>
        <w:t xml:space="preserve">            filename_template = logging_config.get("filename_template", "{name}_{date}.log").replace("{date}", date_str)</w:t>
        <w:br/>
        <w:t xml:space="preserve">            if log_type == "kafka":</w:t>
        <w:br/>
        <w:t xml:space="preserve">                filename_template = f"kafka/{log_name}_{date_str}.log"</w:t>
        <w:br/>
        <w:t xml:space="preserve">            log_level = logging_config.get("level", "DEBUG").upper()</w:t>
        <w:br/>
        <w:t xml:space="preserve">            rotation = logging_config.get("rotation", "10 MB")</w:t>
        <w:br/>
        <w:t xml:space="preserve">            retention = logging_config.get("retention", "30 days")</w:t>
        <w:br/>
        <w:t xml:space="preserve">            compression = logging_config.get("compression", "zip")</w:t>
        <w:br/>
        <w:t xml:space="preserve">            log_format = logging_config.get("format", "{time:YYYY-MM-DD HH:mm:ss} | {level} | {name} | {message}")</w:t>
        <w:br/>
        <w:t xml:space="preserve">            stdout_format = logging_config.get("stdout_format", "&lt;green&gt;{time:YYYY-MM-DD HH:mm:ss}&lt;/green&gt; | &lt;level&gt;{level}&lt;/level&gt; | &lt;cyan&gt;{name}&lt;/cyan&gt; | &lt;level&gt;{message}&lt;/level&gt;")</w:t>
        <w:br/>
        <w:t xml:space="preserve">            enqueue = logging_config.get("enqueue", True)</w:t>
        <w:br/>
        <w:t xml:space="preserve">        except FileNotFoundError:</w:t>
        <w:br/>
        <w:t xml:space="preserve">            logger.error(f"Logging config file {logging_config_path} not found; using default settings")</w:t>
        <w:br/>
        <w:t xml:space="preserve">            directory = os.path.abspath(os.path.join(project_root, "logs"))  # Default to D:\AlphaNivesh\ANQuant\logs</w:t>
        <w:br/>
        <w:t xml:space="preserve">            date_str = datetime.now().strftime("%Y-%m-%d")</w:t>
        <w:br/>
        <w:t xml:space="preserve">            filename_template = f"{log_name}_{date_str}.log"</w:t>
        <w:br/>
        <w:t xml:space="preserve">            if log_type == "kafka":</w:t>
        <w:br/>
        <w:t xml:space="preserve">                filename_template = f"kafka/{log_name}_{date_str}.log"</w:t>
        <w:br/>
        <w:t xml:space="preserve">            log_level = "DEBUG"</w:t>
        <w:br/>
        <w:t xml:space="preserve">            rotation = "10 MB"</w:t>
        <w:br/>
        <w:t xml:space="preserve">            retention = "30 days"</w:t>
        <w:br/>
        <w:t xml:space="preserve">            compression = "zip"</w:t>
        <w:br/>
        <w:t xml:space="preserve">            log_format = "{time:YYYY-MM-DD HH:mm:ss} | {level} | {name} | {message}"</w:t>
        <w:br/>
        <w:t xml:space="preserve">            stdout_format = "&lt;green&gt;{time:YYYY-MM-DD HH:mm:ss}&lt;/green&gt; | &lt;level&gt;{level}&lt;/level&gt; | &lt;cyan&gt;{name}&lt;/cyan&gt; | &lt;level&gt;{message}&lt;/level&gt;"</w:t>
        <w:br/>
        <w:t xml:space="preserve">            enqueue = True</w:t>
        <w:br/>
        <w:t xml:space="preserve">        except Exception as e:</w:t>
        <w:br/>
        <w:t xml:space="preserve">            logger.error(f"Failed to load logging config from {logging_config_path}: {e}; using default settings")</w:t>
        <w:br/>
        <w:t xml:space="preserve">            directory = os.path.abspath(os.path.join(project_root, "logs"))  # Default to D:\AlphaNivesh\ANQuant\logs</w:t>
        <w:br/>
        <w:t xml:space="preserve">            date_str = datetime.now().strftime("%Y-%m-%d")</w:t>
        <w:br/>
        <w:t xml:space="preserve">            filename_template = f"{log_name}_{date_str}.log"</w:t>
        <w:br/>
        <w:t xml:space="preserve">            if log_type == "kafka":</w:t>
        <w:br/>
        <w:t xml:space="preserve">                filename_template = f"kafka/{log_name}_{date_str}.log"</w:t>
        <w:br/>
        <w:t xml:space="preserve">            log_level = "DEBUG"</w:t>
        <w:br/>
        <w:t xml:space="preserve">            rotation = "10 MB"</w:t>
        <w:br/>
        <w:t xml:space="preserve">            retention = "30 days"</w:t>
        <w:br/>
        <w:t xml:space="preserve">            compression = "zip"</w:t>
        <w:br/>
        <w:t xml:space="preserve">            log_format = "{time:YYYY-MM-DD HH:mm:ss} | {level} | {name} | {message}"</w:t>
        <w:br/>
        <w:t xml:space="preserve">            stdout_format = "&lt;green&gt;{time:YYYY-MM-DD HH:mm:ss}&lt;/green&gt; | &lt;level&gt;{level}&lt;/level&gt; | &lt;cyan&gt;{name}&lt;/cyan&gt; | &lt;level&gt;{message}&lt;/level&gt;"</w:t>
        <w:br/>
        <w:t xml:space="preserve">            enqueue = True</w:t>
        <w:br/>
        <w:br/>
        <w:t xml:space="preserve">        # Resolve absolute directory path</w:t>
        <w:br/>
        <w:t xml:space="preserve">        directory = os.path.abspath(directory)</w:t>
        <w:br/>
        <w:t xml:space="preserve">        logger.debug(f"Creating log directory: {directory}")</w:t>
        <w:br/>
        <w:br/>
        <w:t xml:space="preserve">        # Create logs directory (outside src/) with write permissions</w:t>
        <w:br/>
        <w:t xml:space="preserve">        try:</w:t>
        <w:br/>
        <w:t xml:space="preserve">            os.makedirs(directory, exist_ok=True)</w:t>
        <w:br/>
        <w:t xml:space="preserve">            os.chmod(directory, stat.S_IRWXU | stat.S_IRWXG | stat.S_IROTH | stat.S_IXOTH)</w:t>
        <w:br/>
        <w:t xml:space="preserve">            if log_type == "kafka":</w:t>
        <w:br/>
        <w:t xml:space="preserve">                kafka_dir = os.path.join(directory, "kafka")</w:t>
        <w:br/>
        <w:t xml:space="preserve">                os.makedirs(kafka_dir, exist_ok=True)</w:t>
        <w:br/>
        <w:t xml:space="preserve">                os.chmod(kafka_dir, stat.S_IRWXU | stat.S_IRWXG | stat.S_IROTH | stat.S_IXOTH)</w:t>
        <w:br/>
        <w:t xml:space="preserve">        except OSError as e:</w:t>
        <w:br/>
        <w:t xml:space="preserve">            logger.error(f"Failed to create or set permissions for directory {directory}: {e}")</w:t>
        <w:br/>
        <w:t xml:space="preserve">            raise</w:t>
        <w:br/>
        <w:br/>
        <w:t xml:space="preserve">        # Verify directory exists and is writable</w:t>
        <w:br/>
        <w:t xml:space="preserve">        if not os.path.exists(directory):</w:t>
        <w:br/>
        <w:t xml:space="preserve">            logger.error(f"Directory {directory} does not exist after creation attempt")</w:t>
        <w:br/>
        <w:t xml:space="preserve">            raise OSError(f"Directory creation failed: {directory}")</w:t>
        <w:br/>
        <w:t xml:space="preserve">        if not os.access(directory, os.W_OK):</w:t>
        <w:br/>
        <w:t xml:space="preserve">            logger.error(f"No write permissions for directory {directory}")</w:t>
        <w:br/>
        <w:t xml:space="preserve">            raise OSError(f"No write permissions: {directory}")</w:t>
        <w:br/>
        <w:br/>
        <w:t xml:space="preserve">        # Format filename with log_name</w:t>
        <w:br/>
        <w:t xml:space="preserve">        log_file = os.path.join(directory, filename_template.format(name=log_name))</w:t>
        <w:br/>
        <w:t xml:space="preserve">        logger.debug(f"Log file path: {log_file}")</w:t>
        <w:br/>
        <w:br/>
        <w:t xml:space="preserve">        # Verify log file can be created</w:t>
        <w:br/>
        <w:t xml:space="preserve">        try:</w:t>
        <w:br/>
        <w:t xml:space="preserve">            with open(log_file, 'a') as f:</w:t>
        <w:br/>
        <w:t xml:space="preserve">                pass  # Test file creation</w:t>
        <w:br/>
        <w:t xml:space="preserve">        except Exception as e:</w:t>
        <w:br/>
        <w:t xml:space="preserve">            logger.error(f"Cannot create or write to log file {log_file}: {e}")</w:t>
        <w:br/>
        <w:t xml:space="preserve">            raise</w:t>
        <w:br/>
        <w:br/>
        <w:t xml:space="preserve">        # Create a new logger instance</w:t>
        <w:br/>
        <w:t xml:space="preserve">        component_logger = logger.bind(name=log_name)</w:t>
        <w:br/>
        <w:t xml:space="preserve">        component_logger.remove()  # Remove default handlers</w:t>
        <w:br/>
        <w:br/>
        <w:t xml:space="preserve">        # Add file handler</w:t>
        <w:br/>
        <w:t xml:space="preserve">        try:</w:t>
        <w:br/>
        <w:t xml:space="preserve">            handler_id = component_logger.add(</w:t>
        <w:br/>
        <w:t xml:space="preserve">                log_file,</w:t>
        <w:br/>
        <w:t xml:space="preserve">                level=log_level,</w:t>
        <w:br/>
        <w:t xml:space="preserve">                rotation=rotation,</w:t>
        <w:br/>
        <w:t xml:space="preserve">                retention=retention,</w:t>
        <w:br/>
        <w:t xml:space="preserve">                compression=compression,</w:t>
        <w:br/>
        <w:t xml:space="preserve">                format=log_format,</w:t>
        <w:br/>
        <w:t xml:space="preserve">                enqueue=enqueue,</w:t>
        <w:br/>
        <w:t xml:space="preserve">                backtrace=True,</w:t>
        <w:br/>
        <w:t xml:space="preserve">                diagnose=True</w:t>
        <w:br/>
        <w:t xml:space="preserve">            )</w:t>
        <w:br/>
        <w:t xml:space="preserve">            logger.debug(f"Added file handler for {log_file}, handler ID: {handler_id}")</w:t>
        <w:br/>
        <w:t xml:space="preserve">        except Exception as e:</w:t>
        <w:br/>
        <w:t xml:space="preserve">            logger.error(f"Failed to add file handler for {log_file}: {e}")</w:t>
        <w:br/>
        <w:t xml:space="preserve">            raise</w:t>
        <w:br/>
        <w:br/>
        <w:t xml:space="preserve">        # Add stdout handler</w:t>
        <w:br/>
        <w:t xml:space="preserve">        component_logger.add(</w:t>
        <w:br/>
        <w:t xml:space="preserve">            sys.stdout,</w:t>
        <w:br/>
        <w:t xml:space="preserve">            level=log_level,</w:t>
        <w:br/>
        <w:t xml:space="preserve">            format=stdout_format,</w:t>
        <w:br/>
        <w:t xml:space="preserve">            colorize=True</w:t>
        <w:br/>
        <w:t xml:space="preserve">        )</w:t>
        <w:br/>
        <w:br/>
        <w:t xml:space="preserve">        component_logger.info(f"Logging initialized for {log_name} (type: {log_type}, file: {log_file})")</w:t>
        <w:br/>
        <w:t xml:space="preserve">        return component_logger</w:t>
        <w:br/>
        <w:t xml:space="preserve">    except Exception as e:</w:t>
        <w:br/>
        <w:t xml:space="preserve">        logger.error(f"Failed to initialize logging for {log_name}: {e}", exc_info=True)</w:t>
        <w:br/>
        <w:t xml:space="preserve">        logger.add(sys.stdout, level="DEBUG")</w:t>
        <w:br/>
        <w:t xml:space="preserve">        return logger</w:t>
        <w:br/>
        <w:br/>
        <w:t># Global default logger if needed</w:t>
        <w:br/>
        <w:t>default_logger = logger</w:t>
      </w:r>
    </w:p>
    <w:p>
      <w:pPr>
        <w:pStyle w:val="Heading2"/>
      </w:pPr>
      <w:r>
        <w:t>src\anquant\py\util\__init__.py</w:t>
      </w:r>
    </w:p>
    <w:p>
      <w:pPr/>
    </w:p>
    <w:p>
      <w:pPr>
        <w:pStyle w:val="Heading2"/>
      </w:pPr>
      <w:r>
        <w:t>src\anquant\rs\indicator\Cargo.toml</w:t>
      </w:r>
    </w:p>
    <w:p>
      <w:pPr/>
      <w:r>
        <w:t># D:\AlphaNivesh\ANQuant\src\rs\indicator\Cargo.toml</w:t>
        <w:br/>
        <w:t>[package]</w:t>
        <w:br/>
        <w:t>name = "indicator_engine"</w:t>
        <w:br/>
        <w:t>version = "0.1.0"</w:t>
        <w:br/>
        <w:t>edition = "2021"</w:t>
        <w:br/>
        <w:br/>
        <w:t>[lib]</w:t>
        <w:br/>
        <w:t>name = "indicator_engine"</w:t>
        <w:br/>
        <w:t>crate-type = ["cdylib"]</w:t>
        <w:br/>
        <w:br/>
        <w:t>[dependencies]</w:t>
        <w:br/>
        <w:t>pyo3 = { version = "0.21.0", features = ["extension-module"] }</w:t>
        <w:br/>
        <w:t>pyo3-asyncio-0-21 = { version = "0.21.0", features = ["tokio-runtime"] }</w:t>
        <w:br/>
        <w:t>tokio = { version = "1.40", features = ["full"] }</w:t>
        <w:br/>
        <w:t>serde = { version = "1.0", features = ["derive"] }</w:t>
        <w:br/>
        <w:t>serde_json = "1.0"</w:t>
        <w:br/>
        <w:t>rdkafka = { version = "0.36", features = ["cmake-build"] }</w:t>
        <w:br/>
        <w:t>ta = "0.5.0"</w:t>
        <w:br/>
        <w:t>chrono = "0.4"</w:t>
      </w:r>
    </w:p>
    <w:p>
      <w:pPr>
        <w:pStyle w:val="Heading2"/>
      </w:pPr>
      <w:r>
        <w:t>src\anquant\rs\indicator\src\lib.rs</w:t>
      </w:r>
    </w:p>
    <w:p>
      <w:pPr/>
      <w:r>
        <w:t>use pyo3::prelude::*;</w:t>
        <w:br/>
        <w:t>use pyo3::types::{PyDict, PyTuple, PyList};</w:t>
        <w:br/>
        <w:t>use rdkafka::consumer::{Consumer, StreamConsumer};</w:t>
        <w:br/>
        <w:t>use rdkafka::producer::{FutureProducer, FutureRecord};</w:t>
        <w:br/>
        <w:t>use rdkafka::config::ClientConfig;</w:t>
        <w:br/>
        <w:t>use rdkafka::message::Message;</w:t>
        <w:br/>
        <w:t>use serde_json::{json, Value};</w:t>
        <w:br/>
        <w:t>use std::collections::HashMap;</w:t>
        <w:br/>
        <w:t>use std::sync::{Arc, Mutex};</w:t>
        <w:br/>
        <w:t>use ta::indicators::BollingerBands;</w:t>
        <w:br/>
        <w:t>use ta::Next;</w:t>
        <w:br/>
        <w:t>use chrono::{DateTime, Utc, Duration};</w:t>
        <w:br/>
        <w:br/>
        <w:t>#[pyclass]</w:t>
        <w:br/>
        <w:t>struct IndicatorEngine {</w:t>
        <w:br/>
        <w:t xml:space="preserve">    config: PyObject,</w:t>
        <w:br/>
        <w:t xml:space="preserve">    adapters: PyObject,</w:t>
        <w:br/>
        <w:t xml:space="preserve">    watchlists: PyObject,</w:t>
        <w:br/>
        <w:t xml:space="preserve">    producer: Arc&lt;FutureProducer&gt;,</w:t>
        <w:br/>
        <w:t xml:space="preserve">    consumer: Arc&lt;StreamConsumer&gt;,</w:t>
        <w:br/>
        <w:t xml:space="preserve">    offline_mode: bool,</w:t>
        <w:br/>
        <w:t xml:space="preserve">    ohlcv_state: Arc&lt;Mutex&lt;HashMap&lt;String, HashMap&lt;String, Vec&lt;Value&gt;&gt;&gt;&gt;&gt;,</w:t>
        <w:br/>
        <w:t xml:space="preserve">    bb_state: Arc&lt;Mutex&lt;HashMap&lt;String, HashMap&lt;String, BollingerBands&gt;&gt;&gt;&gt;,</w:t>
        <w:br/>
        <w:t>}</w:t>
        <w:br/>
        <w:br/>
        <w:t>#[pymethods]</w:t>
        <w:br/>
        <w:t>impl IndicatorEngine {</w:t>
        <w:br/>
        <w:t xml:space="preserve">    #[new]</w:t>
        <w:br/>
        <w:t xml:space="preserve">    fn new(config: PyObject, adapters: PyObject, watchlists: PyObject) -&gt; PyResult&lt;Self&gt; {</w:t>
        <w:br/>
        <w:t xml:space="preserve">        let (offline_mode, kafka_brokers) = Python::with_gil(|py| -&gt; PyResult&lt;(bool, String)&gt; {</w:t>
        <w:br/>
        <w:t xml:space="preserve">            let config_dict = config.extract::&lt;&amp;PyDict&gt;(py)?;</w:t>
        <w:br/>
        <w:t xml:space="preserve">            let global_dict = config_dict.get_item("global")?.ok_or_else(|| pyo3::exceptions::PyKeyError::new_err("Missing 'global' in config"))?.extract::&lt;&amp;PyDict&gt;()?;</w:t>
        <w:br/>
        <w:t xml:space="preserve">            let offline = global_dict.get_item("offline_mode")?.map_or(false, |v| v.extract::&lt;bool&gt;().unwrap_or(false));</w:t>
        <w:br/>
        <w:t xml:space="preserve">            let kafka = global_dict.get_item("kafka")?.extract::&lt;&amp;PyDict&gt;()?.get_item("brokers")?.extract::&lt;String&gt;()?;</w:t>
        <w:br/>
        <w:t xml:space="preserve">            Ok((offline, kafka))</w:t>
        <w:br/>
        <w:t xml:space="preserve">        })?;</w:t>
        <w:br/>
        <w:br/>
        <w:t xml:space="preserve">        let producer = Arc::new(ClientConfig::new()</w:t>
        <w:br/>
        <w:t xml:space="preserve">            .set("bootstrap.servers", &amp;kafka_brokers)</w:t>
        <w:br/>
        <w:t xml:space="preserve">            .create()</w:t>
        <w:br/>
        <w:t xml:space="preserve">            .expect("Producer creation failed"));</w:t>
        <w:br/>
        <w:br/>
        <w:t xml:space="preserve">        let consumer = Arc::new(ClientConfig::new()</w:t>
        <w:br/>
        <w:t xml:space="preserve">            .set("bootstrap.servers", &amp;kafka_brokers)</w:t>
        <w:br/>
        <w:t xml:space="preserve">            .set("group.id", "anquant")</w:t>
        <w:br/>
        <w:t xml:space="preserve">            .set("auto.offset.reset", "latest")</w:t>
        <w:br/>
        <w:t xml:space="preserve">            .create()</w:t>
        <w:br/>
        <w:t xml:space="preserve">            .expect("Consumer creation failed"));</w:t>
        <w:br/>
        <w:br/>
        <w:t xml:space="preserve">        Ok(IndicatorEngine {</w:t>
        <w:br/>
        <w:t xml:space="preserve">            config,</w:t>
        <w:br/>
        <w:t xml:space="preserve">            adapters,</w:t>
        <w:br/>
        <w:t xml:space="preserve">            watchlists,</w:t>
        <w:br/>
        <w:t xml:space="preserve">            producer,</w:t>
        <w:br/>
        <w:t xml:space="preserve">            consumer,</w:t>
        <w:br/>
        <w:t xml:space="preserve">            offline_mode,</w:t>
        <w:br/>
        <w:t xml:space="preserve">            ohlcv_state: Arc::new(Mutex::new(HashMap::new())),</w:t>
        <w:br/>
        <w:t xml:space="preserve">            bb_state: Arc::new(Mutex::new(HashMap::new())),</w:t>
        <w:br/>
        <w:t xml:space="preserve">        })</w:t>
        <w:br/>
        <w:t xml:space="preserve">    }</w:t>
        <w:br/>
        <w:br/>
        <w:t xml:space="preserve">    fn initialize&lt;'py&gt;(&amp;self, py: Python&lt;'py&gt;) -&gt; PyResult&lt;Bound&lt;'py, PyAny&gt;&gt; {</w:t>
        <w:br/>
        <w:t xml:space="preserve">        let adapters = self.adapters.clone();</w:t>
        <w:br/>
        <w:t xml:space="preserve">        let watchlists = self.watchlists.clone();</w:t>
        <w:br/>
        <w:t xml:space="preserve">        let offline_mode = self.offline_mode;</w:t>
        <w:br/>
        <w:t xml:space="preserve">        let bb_state = self.bb_state.clone();</w:t>
        <w:br/>
        <w:br/>
        <w:t xml:space="preserve">        pyo3_asyncio_0_21::tokio::local_future_into_py(py, async move {</w:t>
        <w:br/>
        <w:t xml:space="preserve">            Python::with_gil(|py| -&gt; PyResult&lt;()&gt; {</w:t>
        <w:br/>
        <w:t xml:space="preserve">                let adapters_dict = adapters.extract::&lt;&amp;PyDict&gt;(py)?;</w:t>
        <w:br/>
        <w:t xml:space="preserve">                for (_, brokers) in adapters_dict.iter() {</w:t>
        <w:br/>
        <w:t xml:space="preserve">                    let brokers_dict = brokers.extract::&lt;&amp;PyDict&gt;()?;</w:t>
        <w:br/>
        <w:t xml:space="preserve">                    for (_, adapter) in brokers_dict.iter() {</w:t>
        <w:br/>
        <w:t xml:space="preserve">                        adapter.getattr("connect")?.call0()?;</w:t>
        <w:br/>
        <w:t xml:space="preserve">                    }</w:t>
        <w:br/>
        <w:t xml:space="preserve">                }</w:t>
        <w:br/>
        <w:t xml:space="preserve">                Ok(())</w:t>
        <w:br/>
        <w:t xml:space="preserve">            })?;</w:t>
        <w:br/>
        <w:br/>
        <w:t xml:space="preserve">            if !offline_mode {</w:t>
        <w:br/>
        <w:t xml:space="preserve">                Python::with_gil(|py| -&gt; PyResult&lt;()&gt; {</w:t>
        <w:br/>
        <w:t xml:space="preserve">                    let watchlists_dict = watchlists.extract::&lt;&amp;PyDict&gt;(py)?;</w:t>
        <w:br/>
        <w:t xml:space="preserve">                    for (_, watchlist) in watchlists_dict.iter() {</w:t>
        <w:br/>
        <w:t xml:space="preserve">                        let symbols: Vec&lt;String&gt; = watchlist.extract()?;</w:t>
        <w:br/>
        <w:t xml:space="preserve">                        for symbol in symbols {</w:t>
        <w:br/>
        <w:t xml:space="preserve">                            let hist_module = py.import_bound("src.py.core.historical_data_manager")?;</w:t>
        <w:br/>
        <w:t xml:space="preserve">                            for timeframe in ["1min", "5min", "30min"] {</w:t>
        <w:br/>
        <w:t xml:space="preserve">                                let hist_list_obj = hist_module.getattr("load_historical_data")?.call1((symbol.clone(), timeframe.to_string()))?;</w:t>
        <w:br/>
        <w:t xml:space="preserve">                                let hist_list = hist_list_obj.extract::&lt;&amp;PyList&gt;(py)?;</w:t>
        <w:br/>
        <w:t xml:space="preserve">                                let mut bb = BollingerBands::new(20, 2.0).expect("Failed to initialize Bollinger Bands");</w:t>
        <w:br/>
        <w:t xml:space="preserve">                                for candle in hist_list.iter() {</w:t>
        <w:br/>
        <w:t xml:space="preserve">                                    let close = candle.getattr("close")?.extract::&lt;f64&gt;()?;</w:t>
        <w:br/>
        <w:t xml:space="preserve">                                    bb.next(close);</w:t>
        <w:br/>
        <w:t xml:space="preserve">                                }</w:t>
        <w:br/>
        <w:t xml:space="preserve">                                bb_state.lock().unwrap().entry(symbol.clone()).or_insert_with(HashMap::new).insert(timeframe.to_string(), bb);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    Ok(())</w:t>
        <w:br/>
        <w:t xml:space="preserve">                })?;</w:t>
        <w:br/>
        <w:t xml:space="preserve">            }</w:t>
        <w:br/>
        <w:br/>
        <w:t xml:space="preserve">            println!("IndicatorEngine initialized");</w:t>
        <w:br/>
        <w:t xml:space="preserve">            Ok(())</w:t>
        <w:br/>
        <w:t xml:space="preserve">        })</w:t>
        <w:br/>
        <w:t xml:space="preserve">    }</w:t>
        <w:br/>
        <w:br/>
        <w:t xml:space="preserve">    fn start&lt;'py&gt;(&amp;self, py: Python&lt;'py&gt;) -&gt; PyResult&lt;Bound&lt;'py, PyAny&gt;&gt; {</w:t>
        <w:br/>
        <w:t xml:space="preserve">        let adapters = self.adapters.clone();</w:t>
        <w:br/>
        <w:t xml:space="preserve">        let watchlists = self.watchlists.clone();</w:t>
        <w:br/>
        <w:t xml:space="preserve">        let offline_mode = self.offline_mode;</w:t>
        <w:br/>
        <w:t xml:space="preserve">        let consumer = self.consumer.clone();</w:t>
        <w:br/>
        <w:t xml:space="preserve">        let producer = self.producer.clone();</w:t>
        <w:br/>
        <w:t xml:space="preserve">        let ohlcv_state = self.ohlcv_state.clone();</w:t>
        <w:br/>
        <w:t xml:space="preserve">        let bb_state = self.bb_state.clone();</w:t>
        <w:br/>
        <w:br/>
        <w:t xml:space="preserve">        pyo3_asyncio_0_21::tokio::local_future_into_py(py, async move {</w:t>
        <w:br/>
        <w:t xml:space="preserve">            let market_map = Python::with_gil(|py| -&gt; PyResult&lt;HashMap&lt;String, (HashMap&lt;String, PyObject&gt;, Vec&lt;String&gt;)&gt;&gt; {</w:t>
        <w:br/>
        <w:t xml:space="preserve">                let adapters_dict = adapters.extract::&lt;&amp;PyDict&gt;(py)?;</w:t>
        <w:br/>
        <w:t xml:space="preserve">                let watchlists_dict = watchlists.extract::&lt;&amp;PyDict&gt;(py)?;</w:t>
        <w:br/>
        <w:t xml:space="preserve">                let mut market_map = HashMap::new();</w:t>
        <w:br/>
        <w:br/>
        <w:t xml:space="preserve">                for (market, brokers) in adapters_dict.iter() {</w:t>
        <w:br/>
        <w:t xml:space="preserve">                    let market_str: String = market.extract()?;</w:t>
        <w:br/>
        <w:t xml:space="preserve">                    let brokers_dict = brokers.extract::&lt;&amp;PyDict&gt;()?;</w:t>
        <w:br/>
        <w:t xml:space="preserve">                    let symbols: Vec&lt;String&gt; = watchlists_dict</w:t>
        <w:br/>
        <w:t xml:space="preserve">                        .get_item(market)?</w:t>
        <w:br/>
        <w:t xml:space="preserve">                        .ok_or_else(|| pyo3::exceptions::PyKeyError::new_err(format!("Missing watchlist for market: {}", market_str)))?</w:t>
        <w:br/>
        <w:t xml:space="preserve">                        .extract()?;</w:t>
        <w:br/>
        <w:br/>
        <w:t xml:space="preserve">                    let mut broker_map = HashMap::new();</w:t>
        <w:br/>
        <w:t xml:space="preserve">                    for (broker, adapter) in brokers_dict.iter() {</w:t>
        <w:br/>
        <w:t xml:space="preserve">                        broker_map.insert(broker.extract()?, adapter.to_object(py));</w:t>
        <w:br/>
        <w:t xml:space="preserve">                    }</w:t>
        <w:br/>
        <w:br/>
        <w:t xml:space="preserve">                    market_map.insert(market_str, (broker_map, symbols));</w:t>
        <w:br/>
        <w:t xml:space="preserve">                }</w:t>
        <w:br/>
        <w:br/>
        <w:t xml:space="preserve">                Ok(market_map)</w:t>
        <w:br/>
        <w:t xml:space="preserve">            })?;</w:t>
        <w:br/>
        <w:br/>
        <w:t xml:space="preserve">            if !offline_mode {</w:t>
        <w:br/>
        <w:t xml:space="preserve">                Python::with_gil(|py| -&gt; PyResult&lt;()&gt; {</w:t>
        <w:br/>
        <w:t xml:space="preserve">                    for (market, (brokers, symbols)) in market_map.iter() {</w:t>
        <w:br/>
        <w:t xml:space="preserve">                        for (broker, adapter_obj) in brokers {</w:t>
        <w:br/>
        <w:t xml:space="preserve">                            let adapter = adapter_obj.bind(py);</w:t>
        <w:br/>
        <w:t xml:space="preserve">                            let subscribe = adapter.getattr("subscribe_to_ticks")?.call1((symbols.clone(),))?;</w:t>
        <w:br/>
        <w:t xml:space="preserve">                            pyo3_asyncio_0_21::tokio::into_future(subscribe)?.await?;</w:t>
        <w:br/>
        <w:t xml:space="preserve">                            println!("Subscribed to market: {}, broker: {}", market, broker);</w:t>
        <w:br/>
        <w:t xml:space="preserve">                        }</w:t>
        <w:br/>
        <w:t xml:space="preserve">                    }</w:t>
        <w:br/>
        <w:t xml:space="preserve">                    Ok(())</w:t>
        <w:br/>
        <w:t xml:space="preserve">                })?;</w:t>
        <w:br/>
        <w:br/>
        <w:t xml:space="preserve">                consumer.subscribe(&amp;["nse_ticks"]).expect("Failed to subscribe to nse_ticks");</w:t>
        <w:br/>
        <w:t xml:space="preserve">                let mut message_stream = consumer.stream();</w:t>
        <w:br/>
        <w:t xml:space="preserve">                while let Some(result) = message_stream.next().await {</w:t>
        <w:br/>
        <w:t xml:space="preserve">                    if let Ok(msg) = result {</w:t>
        <w:br/>
        <w:t xml:space="preserve">                        let tick: Value = serde_json::from_slice(msg.payload().unwrap_or(&amp;[])).unwrap_or_default();</w:t>
        <w:br/>
        <w:t xml:space="preserve">                        let symbol = tick["tradingsymbol"].as_str().unwrap_or("").to_string();</w:t>
        <w:br/>
        <w:t xml:space="preserve">                        let timestamp_str = tick["timestamp"].as_str().unwrap_or("");</w:t>
        <w:br/>
        <w:t xml:space="preserve">                        let timestamp = DateTime::parse_from_rfc3339(timestamp_str)</w:t>
        <w:br/>
        <w:t xml:space="preserve">                            .map(|dt| dt.with_timezone(&amp;Utc))</w:t>
        <w:br/>
        <w:t xml:space="preserve">                            .unwrap_or(Utc::now());</w:t>
        <w:br/>
        <w:br/>
        <w:t xml:space="preserve">                        for timeframe in ["1min", "5min", "30min"] {</w:t>
        <w:br/>
        <w:t xml:space="preserve">                            let ohlcv = {</w:t>
        <w:br/>
        <w:t xml:space="preserve">                                let mut ohlcv_guard = ohlcv_state.lock().unwrap();</w:t>
        <w:br/>
        <w:t xml:space="preserve">                                Self::aggregate_ohlcv(&amp;mut *ohlcv_guard, &amp;symbol, timeframe, &amp;tick, timestamp)</w:t>
        <w:br/>
        <w:t xml:space="preserve">                            };</w:t>
        <w:br/>
        <w:br/>
        <w:t xml:space="preserve">                            let close = ohlcv["close"].as_f64().unwrap_or(0.0);</w:t>
        <w:br/>
        <w:t xml:space="preserve">                            let indicators = {</w:t>
        <w:br/>
        <w:t xml:space="preserve">                                let mut bb_guard = bb_state.lock().unwrap();</w:t>
        <w:br/>
        <w:t xml:space="preserve">                                let symbol_bb = bb_guard.entry(symbol.clone()).or_insert_with(HashMap::new);</w:t>
        <w:br/>
        <w:t xml:space="preserve">                                let bb = symbol_bb.entry(timeframe.to_string()).or_insert_with(|| BollingerBands::new(20, 2.0).expect("Failed to initialize Bollinger Bands"));</w:t>
        <w:br/>
        <w:t xml:space="preserve">                                let result = bb.next(close);</w:t>
        <w:br/>
        <w:t xml:space="preserve">                                json!({</w:t>
        <w:br/>
        <w:t xml:space="preserve">                                    "bb_upper": result.upper,</w:t>
        <w:br/>
        <w:t xml:space="preserve">                                    "bb_average": result.average,</w:t>
        <w:br/>
        <w:t xml:space="preserve">                                    "bb_lower": result.lower</w:t>
        <w:br/>
        <w:t xml:space="preserve">                                })</w:t>
        <w:br/>
        <w:t xml:space="preserve">                            };</w:t>
        <w:br/>
        <w:br/>
        <w:t xml:space="preserve">                            Python::with_gil(|py| -&gt; PyResult&lt;()&gt; {</w:t>
        <w:br/>
        <w:t xml:space="preserve">                                let redis_client_module = py.import_bound("src.py.messaging.redis_client")?;</w:t>
        <w:br/>
        <w:t xml:space="preserve">                                let redis_client = redis_client_module.getattr("RedisClient")?.call0()?;</w:t>
        <w:br/>
        <w:t xml:space="preserve">                                let key_ohlcv = format!("{}:ohlcv:{}", symbol, timeframe);</w:t>
        <w:br/>
        <w:t xml:space="preserve">                                let key_indicators = format!("{}:indicators:{}", symbol, timeframe);</w:t>
        <w:br/>
        <w:t xml:space="preserve">                                let ohlcv_dict = Self::value_to_pydict(py, &amp;ohlcv)?;</w:t>
        <w:br/>
        <w:t xml:space="preserve">                                let args_ohlcv = PyTuple::new_bound(py, &amp;[key_ohlcv.as_str(), ohlcv_dict.as_any(), 86400]);</w:t>
        <w:br/>
        <w:t xml:space="preserve">                                let indicators_dict = Self::value_to_pydict(py, &amp;indicators)?;</w:t>
        <w:br/>
        <w:t xml:space="preserve">                                let args_indicators = PyTuple::new_bound(py, &amp;[key_indicators.as_str(), indicators_dict.as_any(), 86400]);</w:t>
        <w:br/>
        <w:t xml:space="preserve">                                redis_client.call_method_bound("cache", &amp;args_ohlcv, None)?;</w:t>
        <w:br/>
        <w:t xml:space="preserve">                                redis_client.call_method_bound("cache", &amp;args_indicators, None)?;</w:t>
        <w:br/>
        <w:br/>
        <w:t xml:space="preserve">                                let database_module = py.import_bound("src.py.util.database")?;</w:t>
        <w:br/>
        <w:t xml:space="preserve">                                let database = database_module.getattr("Database")?.call0()?;</w:t>
        <w:br/>
        <w:t xml:space="preserve">                                let args_db = PyTuple::new_bound(py, &amp;[symbol.as_str(), timeframe, ohlcv_dict.as_any()]);</w:t>
        <w:br/>
        <w:t xml:space="preserve">                                database.call_method_bound("save_ohlcv", &amp;args_db, None)?;</w:t>
        <w:br/>
        <w:br/>
        <w:t xml:space="preserve">                                Ok(())</w:t>
        <w:br/>
        <w:t xml:space="preserve">                            })?;</w:t>
        <w:br/>
        <w:br/>
        <w:t xml:space="preserve">                            producer</w:t>
        <w:br/>
        <w:t xml:space="preserve">                                .send(</w:t>
        <w:br/>
        <w:t xml:space="preserve">                                    FutureRecord::to(&amp;format!("ohlcv_{}", timeframe))</w:t>
        <w:br/>
        <w:t xml:space="preserve">                                        .key(&amp;symbol)</w:t>
        <w:br/>
        <w:t xml:space="preserve">                                        .payload(&amp;serde_json::to_string(&amp;ohlcv).unwrap()),</w:t>
        <w:br/>
        <w:t xml:space="preserve">                                    std::time::Duration::from_secs(0),</w:t>
        <w:br/>
        <w:t xml:space="preserve">                                )</w:t>
        <w:br/>
        <w:t xml:space="preserve">                                .await</w:t>
        <w:br/>
        <w:t xml:space="preserve">                                .expect("Failed to publish to ohlcv");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 else {</w:t>
        <w:br/>
        <w:t xml:space="preserve">                println!("Offline mode: Skipping subscriptions and tick processing");</w:t>
        <w:br/>
        <w:t xml:space="preserve">            }</w:t>
        <w:br/>
        <w:br/>
        <w:t xml:space="preserve">            println!("IndicatorEngine started");</w:t>
        <w:br/>
        <w:t xml:space="preserve">            Ok(())</w:t>
        <w:br/>
        <w:t xml:space="preserve">        })</w:t>
        <w:br/>
        <w:t xml:space="preserve">    }</w:t>
        <w:br/>
        <w:br/>
        <w:t xml:space="preserve">    fn stop&lt;'py&gt;(&amp;self, py: Python&lt;'py&gt;) -&gt; PyResult&lt;Bound&lt;'py, PyAny&gt;&gt; {</w:t>
        <w:br/>
        <w:t xml:space="preserve">        let adapters = self.adapters.clone();</w:t>
        <w:br/>
        <w:br/>
        <w:t xml:space="preserve">        pyo3_asyncio_0_21::tokio::local_future_into_py(py, async move {</w:t>
        <w:br/>
        <w:t xml:space="preserve">            Python::with_gil(|py| -&gt; PyResult&lt;()&gt; {</w:t>
        <w:br/>
        <w:t xml:space="preserve">                let adapters_dict = adapters.extract::&lt;&amp;PyDict&gt;(py)?;</w:t>
        <w:br/>
        <w:t xml:space="preserve">                for (_, brokers) in adapters_dict.iter() {</w:t>
        <w:br/>
        <w:t xml:space="preserve">                    let brokers_dict = brokers.extract::&lt;&amp;PyDict&gt;()?;</w:t>
        <w:br/>
        <w:t xml:space="preserve">                    for (_, adapter) in brokers_dict.iter() {</w:t>
        <w:br/>
        <w:t xml:space="preserve">                        let disconnect = adapter.getattr("disconnect")?.call0()?;</w:t>
        <w:br/>
        <w:t xml:space="preserve">                        pyo3_asyncio_0_21::tokio::into_future(disconnect)?.await?;</w:t>
        <w:br/>
        <w:t xml:space="preserve">                    }</w:t>
        <w:br/>
        <w:t xml:space="preserve">                }</w:t>
        <w:br/>
        <w:t xml:space="preserve">                Ok(())</w:t>
        <w:br/>
        <w:t xml:space="preserve">            })?;</w:t>
        <w:br/>
        <w:t xml:space="preserve">            println!("IndicatorEngine stopped");</w:t>
        <w:br/>
        <w:t xml:space="preserve">            Ok(())</w:t>
        <w:br/>
        <w:t xml:space="preserve">        })</w:t>
        <w:br/>
        <w:t xml:space="preserve">    }</w:t>
        <w:br/>
        <w:t>}</w:t>
        <w:br/>
        <w:br/>
        <w:t>impl IndicatorEngine {</w:t>
        <w:br/>
        <w:t xml:space="preserve">    fn aggregate_ohlcv(</w:t>
        <w:br/>
        <w:t xml:space="preserve">        state: &amp;mut HashMap&lt;String, HashMap&lt;String, Vec&lt;Value&gt;&gt;&gt;,</w:t>
        <w:br/>
        <w:t xml:space="preserve">        symbol: &amp;str,</w:t>
        <w:br/>
        <w:t xml:space="preserve">        timeframe: &amp;str,</w:t>
        <w:br/>
        <w:t xml:space="preserve">        tick: &amp;Value,</w:t>
        <w:br/>
        <w:t xml:space="preserve">        timestamp: DateTime&lt;Utc&gt;,</w:t>
        <w:br/>
        <w:t xml:space="preserve">    ) -&gt; Value {</w:t>
        <w:br/>
        <w:t xml:space="preserve">        let duration = match timeframe {</w:t>
        <w:br/>
        <w:t xml:space="preserve">            "1min" =&gt; Duration::minutes(1),</w:t>
        <w:br/>
        <w:t xml:space="preserve">            "5min" =&gt; Duration::minutes(5),</w:t>
        <w:br/>
        <w:t xml:space="preserve">            "30min" =&gt; Duration::minutes(30),</w:t>
        <w:br/>
        <w:t xml:space="preserve">            _ =&gt; Duration::minutes(1),</w:t>
        <w:br/>
        <w:t xml:space="preserve">        };</w:t>
        <w:br/>
        <w:t xml:space="preserve">        let rounded_timestamp = timestamp - Duration::milliseconds(timestamp.timestamp_millis() % duration.num_milliseconds());</w:t>
        <w:br/>
        <w:br/>
        <w:t xml:space="preserve">        let symbol_state = state.entry(symbol.to_string()).or_insert_with(HashMap::new);</w:t>
        <w:br/>
        <w:t xml:space="preserve">        let timeframe_state = symbol_state.entry(timeframe.to_string()).or_insert_with(Vec::new);</w:t>
        <w:br/>
        <w:br/>
        <w:t xml:space="preserve">        let ltp = tick["ltp"].as_f64().unwrap_or(0.0);</w:t>
        <w:br/>
        <w:t xml:space="preserve">        let volume = tick.get("volume").and_then(|v| v.as_i64()).unwrap_or(1);</w:t>
        <w:br/>
        <w:br/>
        <w:t xml:space="preserve">        if let Some(last_ohlcv) = timeframe_state.last_mut() {</w:t>
        <w:br/>
        <w:t xml:space="preserve">            let last_timestamp: DateTime&lt;Utc&gt; = DateTime::parse_from_rfc3339(last_ohlcv["timestamp"].as_str().unwrap())</w:t>
        <w:br/>
        <w:t xml:space="preserve">                .expect("Failed to parse last timestamp")</w:t>
        <w:br/>
        <w:t xml:space="preserve">                .with_timezone(&amp;Utc);</w:t>
        <w:br/>
        <w:t xml:space="preserve">            if last_timestamp == rounded_timestamp {</w:t>
        <w:br/>
        <w:t xml:space="preserve">                last_ohlcv["high"] = json!(last_ohlcv["high"].as_f64().unwrap().max(ltp));</w:t>
        <w:br/>
        <w:t xml:space="preserve">                last_ohlcv["low"] = json!(last_ohlcv["low"].as_f64().unwrap().min(ltp));</w:t>
        <w:br/>
        <w:t xml:space="preserve">                last_ohlcv["close"] = json!(ltp);</w:t>
        <w:br/>
        <w:t xml:space="preserve">                last_ohlcv["volume"] = json!(last_ohlcv["volume"].as_i64().unwrap() + volume);</w:t>
        <w:br/>
        <w:t xml:space="preserve">                return last_ohlcv.clone();</w:t>
        <w:br/>
        <w:t xml:space="preserve">            }</w:t>
        <w:br/>
        <w:t xml:space="preserve">        }</w:t>
        <w:br/>
        <w:br/>
        <w:t xml:space="preserve">        let ohlcv = json!({</w:t>
        <w:br/>
        <w:t xml:space="preserve">            "tradingsymbol": symbol,</w:t>
        <w:br/>
        <w:t xml:space="preserve">            "open": ltp,</w:t>
        <w:br/>
        <w:t xml:space="preserve">            "high": ltp,</w:t>
        <w:br/>
        <w:t xml:space="preserve">            "low": ltp,</w:t>
        <w:br/>
        <w:t xml:space="preserve">            "close": ltp,</w:t>
        <w:br/>
        <w:t xml:space="preserve">            "volume": volume,</w:t>
        <w:br/>
        <w:t xml:space="preserve">            "timestamp": rounded_timestamp.to_rfc3339(),</w:t>
        <w:br/>
        <w:t xml:space="preserve">            "exchange": "NSE"</w:t>
        <w:br/>
        <w:t xml:space="preserve">        });</w:t>
        <w:br/>
        <w:t xml:space="preserve">        timeframe_state.push(ohlcv.clone());</w:t>
        <w:br/>
        <w:t xml:space="preserve">        ohlcv</w:t>
        <w:br/>
        <w:t xml:space="preserve">    }</w:t>
        <w:br/>
        <w:br/>
        <w:t xml:space="preserve">    fn value_to_pydict(py: Python, value: &amp;Value) -&gt; PyResult&lt;PyObject&gt; {</w:t>
        <w:br/>
        <w:t xml:space="preserve">        let dict = PyDict::new_bound(py);</w:t>
        <w:br/>
        <w:t xml:space="preserve">        if let Value::Object(map) = value {</w:t>
        <w:br/>
        <w:t xml:space="preserve">            for (k, v) in map {</w:t>
        <w:br/>
        <w:t xml:space="preserve">                match v {</w:t>
        <w:br/>
        <w:t xml:space="preserve">                    Value::Null =&gt; dict.set_item(k, py.None())?,</w:t>
        <w:br/>
        <w:t xml:space="preserve">                    Value::Bool(b) =&gt; dict.set_item(k, *b)?,</w:t>
        <w:br/>
        <w:t xml:space="preserve">                    Value::Number(n) =&gt; {</w:t>
        <w:br/>
        <w:t xml:space="preserve">                        if let Some(i) = n.as_i64() {</w:t>
        <w:br/>
        <w:t xml:space="preserve">                            dict.set_item(k, i)?;</w:t>
        <w:br/>
        <w:t xml:space="preserve">                        } else if let Some(f) = n.as_f64() {</w:t>
        <w:br/>
        <w:t xml:space="preserve">                            dict.set_item(k, f)?;</w:t>
        <w:br/>
        <w:t xml:space="preserve">                        }</w:t>
        <w:br/>
        <w:t xml:space="preserve">                    }</w:t>
        <w:br/>
        <w:t xml:space="preserve">                    Value::String(s) =&gt; dict.set_item(k, s)?,</w:t>
        <w:br/>
        <w:t xml:space="preserve">                    Value::Array(arr) =&gt; {</w:t>
        <w:br/>
        <w:t xml:space="preserve">                        let py_list = arr.iter().map(|v| Self::value_to_pydict(py, v)).collect::&lt;PyResult&lt;Vec&lt;_&gt;&gt;&gt;()?;</w:t>
        <w:br/>
        <w:t xml:space="preserve">                        dict.set_item(k, py_list)?;</w:t>
        <w:br/>
        <w:t xml:space="preserve">                    }</w:t>
        <w:br/>
        <w:t xml:space="preserve">                    Value::Object(_) =&gt; {</w:t>
        <w:br/>
        <w:t xml:space="preserve">                        let nested_dict = Self::value_to_pydict(py, v)?;</w:t>
        <w:br/>
        <w:t xml:space="preserve">                        dict.set_item(k, nested_dict)?;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Ok(dict.into_any().unbind().to_object(py))</w:t>
        <w:br/>
        <w:t xml:space="preserve">    }</w:t>
        <w:br/>
        <w:t>}</w:t>
        <w:br/>
        <w:br/>
        <w:t>#[pymodule]</w:t>
        <w:br/>
        <w:t>fn indicator_engine(py: Python, m: &amp;Bound&lt;'_, PyModule&gt;) -&gt; PyResult&lt;()&gt; {</w:t>
        <w:br/>
        <w:t xml:space="preserve">    m.add_class::&lt;IndicatorEngine&gt;()?;</w:t>
        <w:br/>
        <w:t xml:space="preserve">    Ok(())</w:t>
        <w:br/>
        <w:t>}</w:t>
      </w:r>
    </w:p>
    <w:p>
      <w:pPr>
        <w:pStyle w:val="Heading2"/>
      </w:pPr>
      <w:r>
        <w:t>src\anquant\rs\market_data\Cargo.toml</w:t>
      </w:r>
    </w:p>
    <w:p>
      <w:pPr/>
      <w:r>
        <w:t># D:\AlphaNivesh\ANQuant\src\rs\market_data\Cargo.toml</w:t>
        <w:br/>
        <w:t>[package]</w:t>
        <w:br/>
        <w:t>name = "market_data_engine"</w:t>
        <w:br/>
        <w:t>version = "0.1.0"</w:t>
        <w:br/>
        <w:t>edition = "2021"</w:t>
        <w:br/>
        <w:br/>
        <w:t>[lib]</w:t>
        <w:br/>
        <w:t>name = "market_data_engine"</w:t>
        <w:br/>
        <w:t>crate-type = ["cdylib"]</w:t>
        <w:br/>
        <w:br/>
        <w:t>[dependencies]</w:t>
        <w:br/>
        <w:t>pyo3 = { version = "0.21.0", features = ["extension-module"] }</w:t>
        <w:br/>
        <w:t>pyo3-asyncio-0-21 = { version = "0.21.0", features = ["tokio-runtime"] }</w:t>
        <w:br/>
        <w:t>tokio = { version = "1.40", features = ["full"] }</w:t>
        <w:br/>
        <w:t>serde = { version = "1.0", features = ["derive"] }</w:t>
        <w:br/>
        <w:t>serde_json = "1.0"</w:t>
        <w:br/>
        <w:t>rdkafka = { version = "0.36", features = ["cmake-build"] }</w:t>
      </w:r>
    </w:p>
    <w:p>
      <w:pPr>
        <w:pStyle w:val="Heading2"/>
      </w:pPr>
      <w:r>
        <w:t>src\anquant\rs\market_data\src\lib.rs</w:t>
      </w:r>
    </w:p>
    <w:p>
      <w:pPr/>
      <w:r>
        <w:t>use pyo3::prelude::*;</w:t>
        <w:br/>
        <w:t>use pyo3::types::PyDict;</w:t>
        <w:br/>
        <w:t>use rdkafka::producer::{FutureProducer, FutureRecord};</w:t>
        <w:br/>
        <w:t>use rdkafka::config::ClientConfig;</w:t>
        <w:br/>
        <w:t>use std::collections::HashMap;</w:t>
        <w:br/>
        <w:br/>
        <w:t>#[pyclass]</w:t>
        <w:br/>
        <w:t>struct MarketDataEngine {</w:t>
        <w:br/>
        <w:t xml:space="preserve">    config: PyObject,</w:t>
        <w:br/>
        <w:t xml:space="preserve">    adapters: PyObject,</w:t>
        <w:br/>
        <w:t xml:space="preserve">    watchlists: PyObject,</w:t>
        <w:br/>
        <w:t xml:space="preserve">    producer: FutureProducer,</w:t>
        <w:br/>
        <w:t xml:space="preserve">    offline_mode: bool,</w:t>
        <w:br/>
        <w:t>}</w:t>
        <w:br/>
        <w:br/>
        <w:t>#[pymethods]</w:t>
        <w:br/>
        <w:t>impl MarketDataEngine {</w:t>
        <w:br/>
        <w:t xml:space="preserve">    #[new]</w:t>
        <w:br/>
        <w:t xml:space="preserve">    fn new(config: PyObject, adapters: PyObject, watchlists: PyObject) -&gt; PyResult&lt;Self&gt; {</w:t>
        <w:br/>
        <w:t xml:space="preserve">        let (offline_mode, kafka_brokers) = Python::with_gil(|py| -&gt; PyResult&lt;(bool, String)&gt; {</w:t>
        <w:br/>
        <w:t xml:space="preserve">            let config_dict = config.extract::&lt;&amp;PyDict&gt;(py)?;</w:t>
        <w:br/>
        <w:t xml:space="preserve">            let global_dict = config_dict.get_item("global")?.ok_or_else(|| pyo3::exceptions::PyKeyError::new_err("Missing 'global' in config"))?.extract::&lt;&amp;PyDict&gt;()?;</w:t>
        <w:br/>
        <w:t xml:space="preserve">            let offline = global_dict.get_item("offline_mode")?.map_or(false, |v| v.extract::&lt;bool&gt;().unwrap_or(false));</w:t>
        <w:br/>
        <w:t xml:space="preserve">            let kafka = global_dict.get_item("kafka")?.extract::&lt;&amp;PyDict&gt;()?.get_item("brokers")?.extract::&lt;String&gt;()?;</w:t>
        <w:br/>
        <w:t xml:space="preserve">            Ok((offline, kafka))</w:t>
        <w:br/>
        <w:t xml:space="preserve">        })?;</w:t>
        <w:br/>
        <w:br/>
        <w:t xml:space="preserve">        let producer = ClientConfig::new()</w:t>
        <w:br/>
        <w:t xml:space="preserve">            .set("bootstrap.servers", &amp;kafka_brokers)</w:t>
        <w:br/>
        <w:t xml:space="preserve">            .create()</w:t>
        <w:br/>
        <w:t xml:space="preserve">            .expect("Producer creation failed");</w:t>
        <w:br/>
        <w:br/>
        <w:t xml:space="preserve">        Ok(MarketDataEngine {</w:t>
        <w:br/>
        <w:t xml:space="preserve">            config,</w:t>
        <w:br/>
        <w:t xml:space="preserve">            adapters,</w:t>
        <w:br/>
        <w:t xml:space="preserve">            watchlists,</w:t>
        <w:br/>
        <w:t xml:space="preserve">            producer,</w:t>
        <w:br/>
        <w:t xml:space="preserve">            offline_mode,</w:t>
        <w:br/>
        <w:t xml:space="preserve">        })</w:t>
        <w:br/>
        <w:t xml:space="preserve">    }</w:t>
        <w:br/>
        <w:br/>
        <w:t xml:space="preserve">    fn initialize&lt;'py&gt;(&amp;self, py: Python&lt;'py&gt;) -&gt; PyResult&lt;Bound&lt;'py, PyAny&gt;&gt; {</w:t>
        <w:br/>
        <w:t xml:space="preserve">        let adapters = self.adapters.clone();</w:t>
        <w:br/>
        <w:br/>
        <w:t xml:space="preserve">        pyo3_asyncio_0_21::tokio::local_future_into_py(py, async move {</w:t>
        <w:br/>
        <w:t xml:space="preserve">            Python::with_gil(|py| -&gt; PyResult&lt;()&gt; {</w:t>
        <w:br/>
        <w:t xml:space="preserve">                let adapters_dict = adapters.extract::&lt;&amp;PyDict&gt;(py)?;</w:t>
        <w:br/>
        <w:t xml:space="preserve">                for (_, brokers) in adapters_dict.iter() {</w:t>
        <w:br/>
        <w:t xml:space="preserve">                    let brokers_dict = brokers.extract::&lt;&amp;PyDict&gt;()?;</w:t>
        <w:br/>
        <w:t xml:space="preserve">                    for (_, adapter) in brokers_dict.iter() {</w:t>
        <w:br/>
        <w:t xml:space="preserve">                        adapter.getattr("connect")?.call0()?;</w:t>
        <w:br/>
        <w:t xml:space="preserve">                    }</w:t>
        <w:br/>
        <w:t xml:space="preserve">                }</w:t>
        <w:br/>
        <w:t xml:space="preserve">                Ok(())</w:t>
        <w:br/>
        <w:t xml:space="preserve">            })?;</w:t>
        <w:br/>
        <w:t xml:space="preserve">            println!("MarketDataEngine initialized");</w:t>
        <w:br/>
        <w:t xml:space="preserve">            Ok(())</w:t>
        <w:br/>
        <w:t xml:space="preserve">        })</w:t>
        <w:br/>
        <w:t xml:space="preserve">    }</w:t>
        <w:br/>
        <w:br/>
        <w:t xml:space="preserve">    fn start&lt;'py&gt;(&amp;self, py: Python&lt;'py&gt;) -&gt; PyResult&lt;Bound&lt;'py, PyAny&gt;&gt; {</w:t>
        <w:br/>
        <w:t xml:space="preserve">        let adapters = self.adapters.clone();</w:t>
        <w:br/>
        <w:t xml:space="preserve">        let watchlists = self.watchlists.clone();</w:t>
        <w:br/>
        <w:t xml:space="preserve">        let offline_mode = self.offline_mode;</w:t>
        <w:br/>
        <w:t xml:space="preserve">        let producer = self.producer.clone();</w:t>
        <w:br/>
        <w:br/>
        <w:t xml:space="preserve">        pyo3_asyncio_0_21::tokio::local_future_into_py(py, async move {</w:t>
        <w:br/>
        <w:t xml:space="preserve">            let market_map = Python::with_gil(|py| -&gt; PyResult&lt;HashMap&lt;String, (HashMap&lt;String, PyObject&gt;, Vec&lt;String&gt;)&gt;&gt; {</w:t>
        <w:br/>
        <w:t xml:space="preserve">                let adapters_dict = adapters.extract::&lt;&amp;PyDict&gt;(py)?;</w:t>
        <w:br/>
        <w:t xml:space="preserve">                let watchlists_dict = watchlists.extract::&lt;&amp;PyDict&gt;(py)?;</w:t>
        <w:br/>
        <w:t xml:space="preserve">                let mut market_map = HashMap::new();</w:t>
        <w:br/>
        <w:br/>
        <w:t xml:space="preserve">                for (market, brokers) in adapters_dict.iter() {</w:t>
        <w:br/>
        <w:t xml:space="preserve">                    let market_str: String = market.extract()?;</w:t>
        <w:br/>
        <w:t xml:space="preserve">                    let brokers_dict = brokers.extract::&lt;&amp;PyDict&gt;()?;</w:t>
        <w:br/>
        <w:t xml:space="preserve">                    let symbols: Vec&lt;String&gt; = watchlists_dict</w:t>
        <w:br/>
        <w:t xml:space="preserve">                        .get_item(market)?</w:t>
        <w:br/>
        <w:t xml:space="preserve">                        .ok_or_else(|| pyo3::exceptions::PyKeyError::new_err(format!("Missing watchlist for market: {}", market_str)))?</w:t>
        <w:br/>
        <w:t xml:space="preserve">                        .extract()?;</w:t>
        <w:br/>
        <w:br/>
        <w:t xml:space="preserve">                    let mut broker_map = HashMap::new();</w:t>
        <w:br/>
        <w:t xml:space="preserve">                    for (broker, adapter) in brokers_dict.iter() {</w:t>
        <w:br/>
        <w:t xml:space="preserve">                        broker_map.insert(broker.extract()?, adapter.to_object(py));</w:t>
        <w:br/>
        <w:t xml:space="preserve">                    }</w:t>
        <w:br/>
        <w:br/>
        <w:t xml:space="preserve">                    market_map.insert(market_str, (broker_map, symbols));</w:t>
        <w:br/>
        <w:t xml:space="preserve">                }</w:t>
        <w:br/>
        <w:br/>
        <w:t xml:space="preserve">                Ok(market_map)</w:t>
        <w:br/>
        <w:t xml:space="preserve">            })?;</w:t>
        <w:br/>
        <w:br/>
        <w:t xml:space="preserve">            if !offline_mode {</w:t>
        <w:br/>
        <w:t xml:space="preserve">                Python::with_gil(|py| -&gt; PyResult&lt;()&gt; {</w:t>
        <w:br/>
        <w:t xml:space="preserve">                    for (market, (brokers, symbols)) in market_map {</w:t>
        <w:br/>
        <w:t xml:space="preserve">                        for (broker, adapter_obj) in brokers {</w:t>
        <w:br/>
        <w:t xml:space="preserve">                            let adapter = adapter_obj.bind(py);</w:t>
        <w:br/>
        <w:t xml:space="preserve">                            let subscribe = adapter.getattr("subscribe_to_ticks")?.call1((symbols.clone(),))?;</w:t>
        <w:br/>
        <w:t xml:space="preserve">                            pyo3_asyncio_0_21::tokio::into_future(subscribe)?.await?;</w:t>
        <w:br/>
        <w:t xml:space="preserve">                            println!("Subscribed to market: {}, broker: {}", market, broker);</w:t>
        <w:br/>
        <w:t xml:space="preserve">                        }</w:t>
        <w:br/>
        <w:t xml:space="preserve">                    }</w:t>
        <w:br/>
        <w:t xml:space="preserve">                    Ok(())</w:t>
        <w:br/>
        <w:t xml:space="preserve">                })?;</w:t>
        <w:br/>
        <w:t xml:space="preserve">            } else {</w:t>
        <w:br/>
        <w:t xml:space="preserve">                println!("Offline mode: Skipping subscriptions");</w:t>
        <w:br/>
        <w:t xml:space="preserve">            }</w:t>
        <w:br/>
        <w:t xml:space="preserve">            println!("MarketDataEngine started");</w:t>
        <w:br/>
        <w:t xml:space="preserve">            Ok(())</w:t>
        <w:br/>
        <w:t xml:space="preserve">        })</w:t>
        <w:br/>
        <w:t xml:space="preserve">    }</w:t>
        <w:br/>
        <w:br/>
        <w:t xml:space="preserve">    fn stop&lt;'py&gt;(&amp;self, py: Python&lt;'py&gt;) -&gt; PyResult&lt;Bound&lt;'py, PyAny&gt;&gt; {</w:t>
        <w:br/>
        <w:t xml:space="preserve">        let adapters = self.adapters.clone();</w:t>
        <w:br/>
        <w:br/>
        <w:t xml:space="preserve">        pyo3_asyncio_0_21::tokio::local_future_into_py(py, async move {</w:t>
        <w:br/>
        <w:t xml:space="preserve">            Python::with_gil(|py| -&gt; PyResult&lt;()&gt; {</w:t>
        <w:br/>
        <w:t xml:space="preserve">                let adapters_dict = adapters.extract::&lt;&amp;PyDict&gt;(py)?;</w:t>
        <w:br/>
        <w:t xml:space="preserve">                for (_, brokers) in adapters_dict.iter() {</w:t>
        <w:br/>
        <w:t xml:space="preserve">                    let brokers_dict = brokers.extract::&lt;&amp;PyDict&gt;()?;</w:t>
        <w:br/>
        <w:t xml:space="preserve">                    for (_, adapter) in brokers_dict.iter() {</w:t>
        <w:br/>
        <w:t xml:space="preserve">                        let disconnect = adapter.getattr("disconnect")?.call0()?;</w:t>
        <w:br/>
        <w:t xml:space="preserve">                        pyo3_asyncio_0_21::tokio::into_future(disconnect)?.await?;</w:t>
        <w:br/>
        <w:t xml:space="preserve">                    }</w:t>
        <w:br/>
        <w:t xml:space="preserve">                }</w:t>
        <w:br/>
        <w:t xml:space="preserve">                Ok(())</w:t>
        <w:br/>
        <w:t xml:space="preserve">            })?;</w:t>
        <w:br/>
        <w:t xml:space="preserve">            println!("MarketDataEngine stopped");</w:t>
        <w:br/>
        <w:t xml:space="preserve">            Ok(())</w:t>
        <w:br/>
        <w:t xml:space="preserve">        })</w:t>
        <w:br/>
        <w:t xml:space="preserve">    }</w:t>
        <w:br/>
        <w:t>}</w:t>
        <w:br/>
        <w:br/>
        <w:t>#[pymodule]</w:t>
        <w:br/>
        <w:t>fn market_data_engine(py: Python, m: &amp;Bound&lt;'_, PyModule&gt;) -&gt; PyResult&lt;()&gt; {</w:t>
        <w:br/>
        <w:t xml:space="preserve">    m.add_class::&lt;MarketDataEngine&gt;()?;</w:t>
        <w:br/>
        <w:t xml:space="preserve">    Ok(())</w:t>
        <w:br/>
        <w:t>}</w:t>
      </w:r>
    </w:p>
    <w:p>
      <w:pPr>
        <w:pStyle w:val="Heading2"/>
      </w:pPr>
      <w:r>
        <w:t>tests\test_adapters.py</w:t>
      </w:r>
    </w:p>
    <w:p>
      <w:pPr/>
      <w:r>
        <w:t>from src.py.util.config_loader import load_config</w:t>
        <w:br/>
        <w:t>from src.py.core.adapters import get_adapters</w:t>
        <w:br/>
        <w:t>import pytest</w:t>
        <w:br/>
        <w:t>import asyncio</w:t>
        <w:br/>
        <w:t>import yaml</w:t>
        <w:br/>
        <w:br/>
        <w:t>@pytest.mark.asyncio</w:t>
        <w:br/>
        <w:t>async def test_multi_broker_initialization():</w:t>
        <w:br/>
        <w:t xml:space="preserve">    config = load_config("config/config.yaml")</w:t>
        <w:br/>
        <w:t xml:space="preserve">    adapters = get_adapters(config)</w:t>
        <w:br/>
        <w:t xml:space="preserve">    assert 'india' in adapters</w:t>
        <w:br/>
        <w:t xml:space="preserve">    assert 'usa' in adapters</w:t>
        <w:br/>
        <w:t xml:space="preserve">    assert 'angelone' in adapters['india']</w:t>
        <w:br/>
        <w:t xml:space="preserve">    assert 'interactive_brokers' in adapters['usa']</w:t>
        <w:br/>
        <w:t xml:space="preserve">    assert len(adapters['india']['angelone'].mappings) &gt; 0</w:t>
        <w:br/>
        <w:t xml:space="preserve">    assert len(adapters['usa']['interactive_brokers'].mappings) &gt; 0</w:t>
        <w:br/>
        <w:br/>
        <w:t xml:space="preserve">    # Load watchlists</w:t>
        <w:br/>
        <w:t xml:space="preserve">    with open(config['global']['markets']['india']['watchlists']['meanhunter'], 'r') as f:</w:t>
        <w:br/>
        <w:t xml:space="preserve">        india_watchlist = [stock['tradingsymbol'] for stock in yaml.safe_load(f)['stocks']]</w:t>
        <w:br/>
        <w:t xml:space="preserve">    with open(config['global']['markets']['usa']['watchlists']['xyzstrategy'], 'r') as f:</w:t>
        <w:br/>
        <w:t xml:space="preserve">        usa_watchlist = [stock['tradingsymbol'] for stock in yaml.safe_load(f)['stocks']]</w:t>
        <w:br/>
        <w:br/>
        <w:t xml:space="preserve">    if config['global']['offline_mode']:</w:t>
        <w:br/>
        <w:t xml:space="preserve">        await adapters['india']['angelone'].connect()</w:t>
        <w:br/>
        <w:t xml:space="preserve">        await adapters['usa']['interactive_brokers'].connect()</w:t>
        <w:br/>
        <w:t xml:space="preserve">        await adapters['india']['angelone'].subscribe_to_ticks(india_watchlist)</w:t>
        <w:br/>
        <w:t xml:space="preserve">        await adapters['usa']['interactive_brokers'].subscribe_to_ticks(usa_watchlist)</w:t>
        <w:br/>
        <w:t xml:space="preserve">        assert adapters['india']['angelone'].authenticated</w:t>
      </w:r>
    </w:p>
    <w:p>
      <w:pPr>
        <w:pStyle w:val="Heading2"/>
      </w:pPr>
      <w:r>
        <w:t>tests\test_angelone.py</w:t>
      </w:r>
    </w:p>
    <w:p>
      <w:pPr/>
      <w:r>
        <w:t>import pytest</w:t>
        <w:br/>
        <w:t>import asyncio</w:t>
        <w:br/>
        <w:t>from src.py.util.config_loader import load_config</w:t>
        <w:br/>
        <w:t>from src.py.core.adapters.angelone import AngelOneAdapter</w:t>
        <w:br/>
        <w:t>from src.py.messaging.kafka_client import KafkaClient</w:t>
        <w:br/>
        <w:t>import yaml</w:t>
        <w:br/>
        <w:t>from datetime import datetime</w:t>
        <w:br/>
        <w:t>import pandas as pd</w:t>
        <w:br/>
        <w:t>from loguru import logger</w:t>
        <w:br/>
        <w:br/>
        <w:br/>
        <w:t>@pytest.mark.asyncio</w:t>
        <w:br/>
        <w:t>async def test_angelone_historical_data():</w:t>
        <w:br/>
        <w:t xml:space="preserve">    config = load_config("config/config.yaml")</w:t>
        <w:br/>
        <w:t xml:space="preserve">    config['global']['offline_mode'] = True</w:t>
        <w:br/>
        <w:t xml:space="preserve">    credentials = load_config(config["global"]["markets"]["india"]["brokers"]["angelone"]["credentials"])</w:t>
        <w:br/>
        <w:t xml:space="preserve">    mappings = load_config(config["global"]["markets"]["india"]["brokers"]["angelone"]["symbols"])</w:t>
        <w:br/>
        <w:t xml:space="preserve">    adapter = AngelOneAdapter(credentials, mappings, config["global"]["kafka"], config)</w:t>
        <w:br/>
        <w:br/>
        <w:t xml:space="preserve">    symbol = "RELIANCE-EQ"</w:t>
        <w:br/>
        <w:t xml:space="preserve">    timeframe = "1min"</w:t>
        <w:br/>
        <w:t xml:space="preserve">    to_date = datetime.now()</w:t>
        <w:br/>
        <w:t xml:space="preserve">    from_date = to_date - pd.Timedelta(days=7)</w:t>
        <w:br/>
        <w:br/>
        <w:t xml:space="preserve">    data = await adapter.fetch_historical_data(symbol, timeframe, from_date, to_date)</w:t>
        <w:br/>
        <w:t xml:space="preserve">    assert len(data) &gt;= 20, f"Insufficient historical data for {symbol}:{timeframe}"</w:t>
        <w:br/>
        <w:t xml:space="preserve">    assert data[0]["exchange"] == "NSE", f"Unexpected exchange for {symbol}"</w:t>
        <w:br/>
        <w:t xml:space="preserve">    assert data[0]["tradingsymbol"] == symbol, f"Unexpected tradingsymbol for {symbol}"</w:t>
        <w:br/>
        <w:t xml:space="preserve">    logger.info("Historical data test passed", market="nse", symbol=symbol)</w:t>
        <w:br/>
        <w:br/>
        <w:br/>
        <w:t>@pytest.mark.asyncio</w:t>
        <w:br/>
        <w:t>async def test_angelone_ticks():</w:t>
        <w:br/>
        <w:t xml:space="preserve">    config = load_config("config/config.yaml")</w:t>
        <w:br/>
        <w:t xml:space="preserve">    offline_mode = config['global']['offline_mode']</w:t>
        <w:br/>
        <w:t xml:space="preserve">    credentials = load_config(config["global"]["markets"]["india"]["brokers"]["angelone"]["credentials"])</w:t>
        <w:br/>
        <w:t xml:space="preserve">    mappings = load_config(config["global"]["markets"]["india"]["brokers"]["angelone"]["symbols"])</w:t>
        <w:br/>
        <w:t xml:space="preserve">    adapter = AngelOneAdapter(credentials, mappings, config["global"]["kafka"], config)</w:t>
        <w:br/>
        <w:br/>
        <w:t xml:space="preserve">    watchlist = [stock['tradingsymbol'] for stock in</w:t>
        <w:br/>
        <w:t xml:space="preserve">                 yaml.safe_load(open(config['global']['markets']['india']['watchlists']['master']))['stocks']][:10]</w:t>
        <w:br/>
        <w:br/>
        <w:t xml:space="preserve">    await adapter.connect()</w:t>
        <w:br/>
        <w:t xml:space="preserve">    await adapter.subscribe_to_ticks(watchlist)</w:t>
        <w:br/>
        <w:t xml:space="preserve">    await asyncio.sleep(10 if not offline_mode else 2)  # Longer wait for online mode</w:t>
        <w:br/>
        <w:br/>
        <w:t xml:space="preserve">    if not offline_mode:</w:t>
        <w:br/>
        <w:t xml:space="preserve">        # Verify Kafka messages</w:t>
        <w:br/>
        <w:t xml:space="preserve">        kafka_client = KafkaClient(config["global"]["kafka"])</w:t>
        <w:br/>
        <w:t xml:space="preserve">        kafka_client.subscribe(["nse_ticks"])</w:t>
        <w:br/>
        <w:t xml:space="preserve">        ticks_received = 0</w:t>
        <w:br/>
        <w:t xml:space="preserve">        for _ in range(10):</w:t>
        <w:br/>
        <w:t xml:space="preserve">            msg = kafka_client.poll(timeout=2.0)</w:t>
        <w:br/>
        <w:t xml:space="preserve">            if msg:</w:t>
        <w:br/>
        <w:t xml:space="preserve">                ticks_received += 1</w:t>
        <w:br/>
        <w:t xml:space="preserve">                assert msg['topic'] == "nse_ticks", f"Unexpected topic: {msg['topic']}"</w:t>
        <w:br/>
        <w:t xml:space="preserve">                assert msg['key'] in watchlist, f"Unexpected key: {msg['key']}"</w:t>
        <w:br/>
        <w:t xml:space="preserve">                assert msg['value']['exchange'] == "NSE", f"Unexpected exchange: {msg['value']['exchange']}"</w:t>
        <w:br/>
        <w:t xml:space="preserve">                assert 'ltp' in msg['value'], "Missing LTP in tick data"</w:t>
        <w:br/>
        <w:t xml:space="preserve">                assert 'timestamp' in msg['value'], "Missing timestamp in tick data"</w:t>
        <w:br/>
        <w:t xml:space="preserve">        assert ticks_received &gt; 0, "No ticks received in nse_ticks"</w:t>
        <w:br/>
        <w:t xml:space="preserve">        kafka_client.close()</w:t>
        <w:br/>
        <w:br/>
        <w:t xml:space="preserve">    await adapter.unsubscribe_from_ticks(watchlist)</w:t>
        <w:br/>
        <w:t xml:space="preserve">    await adapter.disconnect()</w:t>
        <w:br/>
        <w:t xml:space="preserve">    logger.info("Tick subscription test passed", market="nse", symbol="none")</w:t>
      </w:r>
    </w:p>
    <w:p>
      <w:pPr>
        <w:pStyle w:val="Heading2"/>
      </w:pPr>
      <w:r>
        <w:t>tests\test_anquant.py</w:t>
      </w:r>
    </w:p>
    <w:p>
      <w:pPr/>
      <w:r>
        <w:t># D:\AlphaNivesh\ANQuant\tests\test_anquant.py</w:t>
        <w:br/>
        <w:t>import asyncio</w:t>
        <w:br/>
        <w:t>import pytest</w:t>
        <w:br/>
        <w:t>from src.anquant.py.util.config_loader import load_config</w:t>
        <w:br/>
        <w:t>from src.anquant.py.messaging.redis_client import RedisClient</w:t>
        <w:br/>
        <w:t>from src.anquant.py.messaging.kafka_client import KafkaClient</w:t>
        <w:br/>
        <w:t>from anquant.py.data_management.market_data import MarketDataEngine</w:t>
        <w:br/>
        <w:t>from anquant.py.indicators.indicator_engine import IndicatorEngine</w:t>
        <w:br/>
        <w:t>from src.anquant.py.core.flexirule.strategy_engine import StrategyEngine</w:t>
        <w:br/>
        <w:br/>
        <w:br/>
        <w:t>@pytest.mark.asyncio</w:t>
        <w:br/>
        <w:t>async def test_anquant_initialization():</w:t>
        <w:br/>
        <w:t xml:space="preserve">    config = load_config("config/config.yaml")</w:t>
        <w:br/>
        <w:t xml:space="preserve">    config["global"]["offline_mode"] = True</w:t>
        <w:br/>
        <w:t xml:space="preserve">    redis_client = RedisClient(config["global"]["redis"])</w:t>
        <w:br/>
        <w:t xml:space="preserve">    await redis_client.connect()</w:t>
        <w:br/>
        <w:t xml:space="preserve">    adapters = {'india': {'angelone': {'symbols': ['RELIANCE-EQ', 'SBIN-EQ']}}}</w:t>
        <w:br/>
        <w:t xml:space="preserve">    watchlists = {'india': {'meanhunter': ['RELIANCE-EQ', 'SBIN-EQ']}}</w:t>
        <w:br/>
        <w:br/>
        <w:t xml:space="preserve">    components = [</w:t>
        <w:br/>
        <w:t xml:space="preserve">        MarketDataEngine(config, redis_client, adapters, watchlists),</w:t>
        <w:br/>
        <w:t xml:space="preserve">        IndicatorEngine(config, redis_client, adapters, watchlists),</w:t>
        <w:br/>
        <w:t xml:space="preserve">        StrategyEngine(config, redis_client)</w:t>
        <w:br/>
        <w:t xml:space="preserve">    ]</w:t>
        <w:br/>
        <w:br/>
        <w:t xml:space="preserve">    await asyncio.gather(*(component.initialize() for component in components))</w:t>
        <w:br/>
        <w:br/>
        <w:t xml:space="preserve">    kafka_client = KafkaClient(config["global"]["kafka"])</w:t>
        <w:br/>
        <w:t xml:space="preserve">    message = {</w:t>
        <w:br/>
        <w:t xml:space="preserve">        "tradingsymbol": "RELIANCE-EQ",</w:t>
        <w:br/>
        <w:t xml:space="preserve">        "timestamp": "2025-07-19T20:10:00+05:30",</w:t>
        <w:br/>
        <w:t xml:space="preserve">        "open": 100.0,</w:t>
        <w:br/>
        <w:t xml:space="preserve">        "high": 102.0,</w:t>
        <w:br/>
        <w:t xml:space="preserve">        "low": 98.0,</w:t>
        <w:br/>
        <w:t xml:space="preserve">        "close": 100.0,</w:t>
        <w:br/>
        <w:t xml:space="preserve">        "volume": 3000.0,</w:t>
        <w:br/>
        <w:t xml:space="preserve">        "market": "india"</w:t>
        <w:br/>
        <w:t xml:space="preserve">    }</w:t>
        <w:br/>
        <w:t xml:space="preserve">    kafka_client.produce("ohlcv_5min", "RELIANCE-EQ", message)</w:t>
        <w:br/>
        <w:br/>
        <w:t xml:space="preserve">    log_files = [</w:t>
        <w:br/>
        <w:t xml:space="preserve">        "logs/market_data/market_data_engine_2025-07-19.log",</w:t>
        <w:br/>
        <w:t xml:space="preserve">        "logs/indicators/indicator_engine_2025-07-19.log",</w:t>
        <w:br/>
        <w:t xml:space="preserve">        "logs/strategy/strategy_engine_2025-07-19.log"</w:t>
        <w:br/>
        <w:t xml:space="preserve">    ]</w:t>
        <w:br/>
        <w:t xml:space="preserve">    for log_file in log_files:</w:t>
        <w:br/>
        <w:t xml:space="preserve">        assert os.path.exists(log_file)</w:t>
        <w:br/>
        <w:t xml:space="preserve">        with open(log_file, "r") as f:</w:t>
        <w:br/>
        <w:t xml:space="preserve">            assert "initialized successfully" in f.read().lower()</w:t>
        <w:br/>
        <w:br/>
        <w:t xml:space="preserve">    await asyncio.gather(*(component.stop() for component in components))</w:t>
        <w:br/>
        <w:t xml:space="preserve">    await redis_client.close()</w:t>
      </w:r>
    </w:p>
    <w:p>
      <w:pPr>
        <w:pStyle w:val="Heading2"/>
      </w:pPr>
      <w:r>
        <w:t>tests\test_config_loader.py</w:t>
      </w:r>
    </w:p>
    <w:p>
      <w:pPr/>
      <w:r>
        <w:t># tests/test_config_loader.py</w:t>
        <w:br/>
        <w:t>from src.py.anquant.util.config_loader import load_config, load_symbol_mappings, load_credentials</w:t>
        <w:br/>
        <w:br/>
        <w:br/>
        <w:t>def test_config_loader():</w:t>
        <w:br/>
        <w:t xml:space="preserve">    config = load_config("config/config.yaml")</w:t>
        <w:br/>
        <w:t xml:space="preserve">    assert 'global' in config</w:t>
        <w:br/>
        <w:t xml:space="preserve">    assert 'markets' in config['global']</w:t>
        <w:br/>
        <w:t xml:space="preserve">    assert 'india' in config['global']['markets']</w:t>
        <w:br/>
        <w:br/>
        <w:t xml:space="preserve">    mappings = load_symbol_mappings(config, 'india', 'angelone')</w:t>
        <w:br/>
        <w:t xml:space="preserve">    assert isinstance(mappings, dict)</w:t>
        <w:br/>
        <w:br/>
        <w:t xml:space="preserve">    credentials = load_credentials(config, 'india', 'angelone')</w:t>
        <w:br/>
        <w:t xml:space="preserve">    assert isinstance(credentials, dict)</w:t>
        <w:br/>
        <w:br/>
        <w:br/>
        <w:t>if __name__ == "__main__":</w:t>
        <w:br/>
        <w:t xml:space="preserve">    test_config_loader()</w:t>
      </w:r>
    </w:p>
    <w:p>
      <w:pPr>
        <w:pStyle w:val="Heading2"/>
      </w:pPr>
      <w:r>
        <w:t>tests\test_create_kafka_topics.py</w:t>
      </w:r>
    </w:p>
    <w:p>
      <w:pPr/>
      <w:r>
        <w:t>import pytest</w:t>
        <w:br/>
        <w:t>import os</w:t>
        <w:br/>
        <w:t>from scripts.create_kafka_topics import create_kafka_topics</w:t>
        <w:br/>
        <w:t>from src.py.util.config_loader import load_config</w:t>
        <w:br/>
        <w:t>from confluent_kafka.admin import AdminClient</w:t>
        <w:br/>
        <w:br/>
        <w:br/>
        <w:t>def test_create_kafka_topics():</w:t>
        <w:br/>
        <w:t xml:space="preserve">    config = load_config("config/config.yaml")</w:t>
        <w:br/>
        <w:t xml:space="preserve">    create_kafka_topics(config)</w:t>
        <w:br/>
        <w:br/>
        <w:t xml:space="preserve">    admin_client = AdminClient({'bootstrap.servers': config['global']['kafka']['brokers']})</w:t>
        <w:br/>
        <w:t xml:space="preserve">    topics_metadata = admin_client.list_topics(timeout=10).topics</w:t>
        <w:br/>
        <w:br/>
        <w:t xml:space="preserve">    expected_topics = [</w:t>
        <w:br/>
        <w:t xml:space="preserve">        config['global']['kafka']['topics']['india'],</w:t>
        <w:br/>
        <w:t xml:space="preserve">        config['global']['kafka']['topics']['ohlcv_1min'],</w:t>
        <w:br/>
        <w:t xml:space="preserve">        config['global']['kafka']['topics']['ohlcv_5min'],</w:t>
        <w:br/>
        <w:t xml:space="preserve">        config['global']['kafka']['topics']['ohlcv_30min'],</w:t>
        <w:br/>
        <w:t xml:space="preserve">        config['global']['kafka']['topics']['signals'],</w:t>
        <w:br/>
        <w:t xml:space="preserve">        config['global']['kafka']['topics']['trades']</w:t>
        <w:br/>
        <w:t xml:space="preserve">    ]</w:t>
        <w:br/>
        <w:br/>
        <w:t xml:space="preserve">    for topic in expected_topics:</w:t>
        <w:br/>
        <w:t xml:space="preserve">        assert topic in topics_metadata, f"Topic {topic} not created"</w:t>
        <w:br/>
        <w:br/>
        <w:t xml:space="preserve">    # Verify partition counts (tolerate existing topics with different counts)</w:t>
        <w:br/>
        <w:t xml:space="preserve">    for topic in expected_topics:</w:t>
        <w:br/>
        <w:t xml:space="preserve">        partition_key = f"{topic}_partitions"</w:t>
        <w:br/>
        <w:t xml:space="preserve">        expected_partitions = config['global']['kafka'].get(partition_key, 4)</w:t>
        <w:br/>
        <w:t xml:space="preserve">        current_partitions = len(topics_metadata[topic].partitions)</w:t>
        <w:br/>
        <w:t xml:space="preserve">        if current_partitions != expected_partitions:</w:t>
        <w:br/>
        <w:t xml:space="preserve">            print(f"Warning: Topic {topic} has {current_partitions} partitions, expected {expected_partitions}")</w:t>
        <w:br/>
        <w:br/>
        <w:t xml:space="preserve">    # Verify log file contains topic names</w:t>
        <w:br/>
        <w:t xml:space="preserve">    log_file = "logs/kafka/create_topics.log"</w:t>
        <w:br/>
        <w:t xml:space="preserve">    assert os.path.exists(log_file), f"Log file {log_file} not found"</w:t>
        <w:br/>
        <w:t xml:space="preserve">    with open(log_file, "r") as f:</w:t>
        <w:br/>
        <w:t xml:space="preserve">        log_content = f.read()</w:t>
        <w:br/>
        <w:t xml:space="preserve">        for topic in expected_topics:</w:t>
        <w:br/>
        <w:t xml:space="preserve">            assert topic in log_content, f"Topic {topic} not found in logs"</w:t>
      </w:r>
    </w:p>
    <w:p>
      <w:pPr>
        <w:pStyle w:val="Heading2"/>
      </w:pPr>
      <w:r>
        <w:t>tests\test_flexirule.py</w:t>
      </w:r>
    </w:p>
    <w:p>
      <w:pPr/>
      <w:r>
        <w:t># tests/test_flexirule.py</w:t>
        <w:br/>
        <w:t>import asyncio</w:t>
        <w:br/>
        <w:t>import pytest</w:t>
        <w:br/>
        <w:t>import json</w:t>
        <w:br/>
        <w:t>import os</w:t>
        <w:br/>
        <w:t>from src.anquant.py.util.config_loader import load_config</w:t>
        <w:br/>
        <w:t>from src.anquant.py.messaging.redis_client import RedisClient</w:t>
        <w:br/>
        <w:t>from src.anquant.py.core.flexirule.strategy_engine import StrategyEngine</w:t>
        <w:br/>
        <w:t>from src.anquant.py.core.flexirule.validator import StrategyValidator</w:t>
        <w:br/>
        <w:br/>
        <w:t>@pytest.mark.asyncio</w:t>
        <w:br/>
        <w:t>async def test_strategy_validation():</w:t>
        <w:br/>
        <w:t xml:space="preserve">    config = load_config("config/config.yaml")</w:t>
        <w:br/>
        <w:t xml:space="preserve">    validator = StrategyValidator(config)</w:t>
        <w:br/>
        <w:t xml:space="preserve">    strategy_path = "config/markets/india/strategies/meanhunter_strategy.yaml"</w:t>
        <w:br/>
        <w:t xml:space="preserve">    assert validator.validate_strategy(strategy_path), "Strategy validation failed"</w:t>
        <w:br/>
        <w:t xml:space="preserve">    log_file = "logs/strategy/flexirule_validator_2025-07-19.log"</w:t>
        <w:br/>
        <w:t xml:space="preserve">    assert os.path.exists(log_file)</w:t>
        <w:br/>
        <w:t xml:space="preserve">    with open(log_file, 'r') as f:</w:t>
        <w:br/>
        <w:t xml:space="preserve">        assert "Successfully validated strategy: meanhunter" in f.read()</w:t>
        <w:br/>
        <w:br/>
        <w:t>@pytest.mark.asyncio</w:t>
        <w:br/>
        <w:t>async def test_rule_evaluation():</w:t>
        <w:br/>
        <w:t xml:space="preserve">    config = load_config("config/config.yaml")</w:t>
        <w:br/>
        <w:t xml:space="preserve">    config["global"]["offline_mode"] = True</w:t>
        <w:br/>
        <w:t xml:space="preserve">    redis_client = RedisClient(config["global"]["redis"])</w:t>
        <w:br/>
        <w:t xml:space="preserve">    await redis_client.connect()</w:t>
        <w:br/>
        <w:t xml:space="preserve">    strategy_config = {</w:t>
        <w:br/>
        <w:t xml:space="preserve">        "name": "meanhunter",</w:t>
        <w:br/>
        <w:t xml:space="preserve">        "timeframe": "5min",</w:t>
        <w:br/>
        <w:t xml:space="preserve">        "watchlist": {"india": "config/markets/india/watchlists/meanhunter.yaml"},</w:t>
        <w:br/>
        <w:t xml:space="preserve">        "threshold": 0.75,</w:t>
        <w:br/>
        <w:t xml:space="preserve">        "indicators": [</w:t>
        <w:br/>
        <w:t xml:space="preserve">            {"name": "bbands", "type": "bollinger_bands", "period": 20, "std": 2.0},</w:t>
        <w:br/>
        <w:t xml:space="preserve">            {"name": "rsi", "type": "rsi", "period": 14}</w:t>
        <w:br/>
        <w:t xml:space="preserve">        ],</w:t>
        <w:br/>
        <w:t xml:space="preserve">        "entry_rules": [</w:t>
        <w:br/>
        <w:t xml:space="preserve">            {"condition": "close &lt; bb_lower", "weight": 0.6},</w:t>
        <w:br/>
        <w:t xml:space="preserve">            {"condition": "rsi &lt; 30", "weight": 0.2},</w:t>
        <w:br/>
        <w:t xml:space="preserve">            {"condition": "volume &gt; volume_threshold", "weight": 0.2}</w:t>
        <w:br/>
        <w:t xml:space="preserve">        ],</w:t>
        <w:br/>
        <w:t xml:space="preserve">        "exit_rules": [</w:t>
        <w:br/>
        <w:t xml:space="preserve">            {"condition": "close &gt; bb_upper", "weight": 0.8}</w:t>
        <w:br/>
        <w:t xml:space="preserve">        ],</w:t>
        <w:br/>
        <w:t xml:space="preserve">        "stop_loss": {</w:t>
        <w:br/>
        <w:t xml:space="preserve">            "type": "multi",</w:t>
        <w:br/>
        <w:t xml:space="preserve">            "rules": [{"type": "fixed", "value": "2%", "id": "fixed"}]</w:t>
        <w:br/>
        <w:t xml:space="preserve">        },</w:t>
        <w:br/>
        <w:t xml:space="preserve">        "target": {</w:t>
        <w:br/>
        <w:t xml:space="preserve">            "type": "multi",</w:t>
        <w:br/>
        <w:t xml:space="preserve">            "rules": [{"type": "fixed", "value": "5%", "partial_exit": "50%", "id": "partial_1"}]</w:t>
        <w:br/>
        <w:t xml:space="preserve">        },</w:t>
        <w:br/>
        <w:t xml:space="preserve">        "trade_management": {</w:t>
        <w:br/>
        <w:t xml:space="preserve">            "breakeven": {"trigger": 2.0}</w:t>
        <w:br/>
        <w:t xml:space="preserve">        },</w:t>
        <w:br/>
        <w:t xml:space="preserve">        "market_params": {</w:t>
        <w:br/>
        <w:t xml:space="preserve">            "india": {"volume_threshold": "avg_volume_20 * 1.5"}</w:t>
        <w:br/>
        <w:t xml:space="preserve">        }</w:t>
        <w:br/>
        <w:t xml:space="preserve">    }</w:t>
        <w:br/>
        <w:t xml:space="preserve">    strategy_engine = StrategyEngine(config, redis_client)</w:t>
        <w:br/>
        <w:t xml:space="preserve">    strategy_engine.strategies = [strategy_config]</w:t>
        <w:br/>
        <w:t xml:space="preserve">    strategy_engine.rule_engines = {strategy_config['name']: RuleEngine(strategy_config, redis_client)}</w:t>
        <w:br/>
        <w:t xml:space="preserve">    await strategy_engine.initialize()</w:t>
        <w:br/>
        <w:br/>
        <w:t xml:space="preserve">    ohlcv = {</w:t>
        <w:br/>
        <w:t xml:space="preserve">        "tradingsymbol": "RELIANCE-EQ",</w:t>
        <w:br/>
        <w:t xml:space="preserve">        "timestamp": "2025-07-19T18:42:00+05:30",</w:t>
        <w:br/>
        <w:t xml:space="preserve">        "close": 100.0,</w:t>
        <w:br/>
        <w:t xml:space="preserve">        "volume": 3000.0,</w:t>
        <w:br/>
        <w:t xml:space="preserve">        "market": "india"</w:t>
        <w:br/>
        <w:t xml:space="preserve">    }</w:t>
        <w:br/>
        <w:t xml:space="preserve">    indicators = {</w:t>
        <w:br/>
        <w:t xml:space="preserve">        "bb_lower": 110.0,</w:t>
        <w:br/>
        <w:t xml:space="preserve">        "bb_upper": 120.0,</w:t>
        <w:br/>
        <w:t xml:space="preserve">        "rsi": 25.0,</w:t>
        <w:br/>
        <w:t xml:space="preserve">        "avg_volume_20": 1500.0</w:t>
        <w:br/>
        <w:t xml:space="preserve">    }</w:t>
        <w:br/>
        <w:t xml:space="preserve">    signal = await strategy_engine.rule_engines["meanhunter"].evaluate("RELIANCE-EQ", ohlcv, indicators)</w:t>
        <w:br/>
        <w:t xml:space="preserve">    assert signal == "BUY", f"Expected BUY signal, got {signal}"</w:t>
        <w:br/>
        <w:br/>
        <w:t xml:space="preserve">    # Simulate partial target</w:t>
        <w:br/>
        <w:t xml:space="preserve">    ohlcv['close'] = 106.0  # Above 5% target (105.0)</w:t>
        <w:br/>
        <w:t xml:space="preserve">    signal = await strategy_engine.rule_engines["meanhunter"].evaluate("RELIANCE-EQ", ohlcv, indicators)</w:t>
        <w:br/>
        <w:t xml:space="preserve">    assert signal == "PARTIAL_SELL:50:partial_1", f"Expected PARTIAL_SELL signal, got {signal}"</w:t>
        <w:br/>
        <w:br/>
        <w:t xml:space="preserve">    # Verify audit trail</w:t>
        <w:br/>
        <w:t xml:space="preserve">    audit_data = await redis_client.redis.get(f"signals:audit:meanhunter")</w:t>
        <w:br/>
        <w:t xml:space="preserve">    assert audit_data, "Audit trail not found"</w:t>
        <w:br/>
        <w:t xml:space="preserve">    audit_data = json.loads(audit_data)</w:t>
        <w:br/>
        <w:t xml:space="preserve">    assert audit_data['symbol'] == "RELIANCE-EQ"</w:t>
        <w:br/>
        <w:t xml:space="preserve">    assert audit_data['signal'] in ["BUY", "PARTIAL_SELL:50:partial_1"]</w:t>
        <w:br/>
        <w:t xml:space="preserve">    assert audit_data['reason'] in ["Entry rule triggered", "Target triggered (PARTIAL_SELL:50:partial_1)"]</w:t>
        <w:br/>
        <w:br/>
        <w:t xml:space="preserve">    await strategy_engine.stop()</w:t>
        <w:br/>
        <w:t xml:space="preserve">    log_file = "logs/strategy/rule_engine_2025-07-19.log"</w:t>
        <w:br/>
        <w:t xml:space="preserve">    assert os.path.exists(log_file)</w:t>
        <w:br/>
        <w:t xml:space="preserve">    with open(log_file, 'r') as f:</w:t>
        <w:br/>
        <w:t xml:space="preserve">        assert "RuleEngine for meanhunter initialized successfully" in f.read()</w:t>
      </w:r>
    </w:p>
    <w:p>
      <w:pPr>
        <w:pStyle w:val="Heading2"/>
      </w:pPr>
      <w:r>
        <w:t>tests\test_initialization.py</w:t>
      </w:r>
    </w:p>
    <w:p>
      <w:pPr/>
      <w:r>
        <w:t>import pytest</w:t>
        <w:br/>
        <w:t>import asyncio</w:t>
        <w:br/>
        <w:t>from src.py.main import main</w:t>
        <w:br/>
        <w:t>from src.py.util.config_loader import load_config</w:t>
        <w:br/>
        <w:br/>
        <w:t>@pytest.mark.asyncio</w:t>
        <w:br/>
        <w:t>async def test_component_initialization():</w:t>
        <w:br/>
        <w:t xml:space="preserve">    config = load_config("config/config.yaml")</w:t>
        <w:br/>
        <w:t xml:space="preserve">    config["global"]["offline_mode"] = True</w:t>
        <w:br/>
        <w:t xml:space="preserve">    task = asyncio.create_task(main())</w:t>
        <w:br/>
        <w:t xml:space="preserve">    await asyncio.sleep(1)</w:t>
        <w:br/>
        <w:t xml:space="preserve">    task.cancel()</w:t>
        <w:br/>
        <w:t xml:space="preserve">    try:</w:t>
        <w:br/>
        <w:t xml:space="preserve">        await task</w:t>
        <w:br/>
        <w:t xml:space="preserve">    except asyncio.CancelledError:</w:t>
        <w:br/>
        <w:t xml:space="preserve">        pass</w:t>
        <w:br/>
        <w:t xml:space="preserve">    # Check logs/general/main.log for initialization messages</w:t>
      </w:r>
    </w:p>
    <w:p>
      <w:pPr>
        <w:pStyle w:val="Heading2"/>
      </w:pPr>
      <w:r>
        <w:t>tests\test_kafka_client.py</w:t>
      </w:r>
    </w:p>
    <w:p>
      <w:pPr/>
      <w:r>
        <w:t># tests/test_kafka_client.py</w:t>
        <w:br/>
        <w:t>import pytest</w:t>
        <w:br/>
        <w:t>import asyncio</w:t>
        <w:br/>
        <w:t>import json</w:t>
        <w:br/>
        <w:t>from src.anquant.py.util.config_loader import load_config</w:t>
        <w:br/>
        <w:t>from src.anquant.py.messaging.kafka_client import KafkaClient</w:t>
        <w:br/>
        <w:br/>
        <w:br/>
        <w:t>@pytest.mark.asyncio</w:t>
        <w:br/>
        <w:t>async def test_kafka_client():</w:t>
        <w:br/>
        <w:t xml:space="preserve">    config = load_config("config/config.yaml")</w:t>
        <w:br/>
        <w:t xml:space="preserve">    kafka_client = KafkaClient(config["global"]["kafka"])</w:t>
        <w:br/>
        <w:br/>
        <w:t xml:space="preserve">    # Subscribe to ohlcv_5min</w:t>
        <w:br/>
        <w:t xml:space="preserve">    topics = ["ohlcv_5min"]</w:t>
        <w:br/>
        <w:t xml:space="preserve">    kafka_client.subscribe(topics)</w:t>
        <w:br/>
        <w:br/>
        <w:t xml:space="preserve">    # Produce a test message</w:t>
        <w:br/>
        <w:t xml:space="preserve">    message = {</w:t>
        <w:br/>
        <w:t xml:space="preserve">        "tradingsymbol": "RELIANCE-EQ",</w:t>
        <w:br/>
        <w:t xml:space="preserve">        "timestamp": "2025-07-19T19:30:00+05:30",</w:t>
        <w:br/>
        <w:t xml:space="preserve">        "open": 100.0,</w:t>
        <w:br/>
        <w:t xml:space="preserve">        "high": 102.0,</w:t>
        <w:br/>
        <w:t xml:space="preserve">        "low": 98.0,</w:t>
        <w:br/>
        <w:t xml:space="preserve">        "close": 100.0,</w:t>
        <w:br/>
        <w:t xml:space="preserve">        "volume": 3000.0,</w:t>
        <w:br/>
        <w:t xml:space="preserve">        "market": "india"</w:t>
        <w:br/>
        <w:t xml:space="preserve">    }</w:t>
        <w:br/>
        <w:t xml:space="preserve">    kafka_client.produce("ohlcv_5min", "RELIANCE-EQ", message)</w:t>
        <w:br/>
        <w:br/>
        <w:t xml:space="preserve">    # Poll for the message</w:t>
        <w:br/>
        <w:t xml:space="preserve">    result = kafka_client.poll(timeout=2.0)</w:t>
        <w:br/>
        <w:t xml:space="preserve">    assert result is not None, "Failed to consume message"</w:t>
        <w:br/>
        <w:t xml:space="preserve">    assert result["topic"] == "ohlcv_5min"</w:t>
        <w:br/>
        <w:t xml:space="preserve">    assert result["key"] == "RELIANCE-EQ"</w:t>
        <w:br/>
        <w:t xml:space="preserve">    assert result["value"]["tradingsymbol"] == "RELIANCE-EQ"</w:t>
        <w:br/>
        <w:t xml:space="preserve">    assert result["value"]["close"] == 100.0</w:t>
        <w:br/>
        <w:br/>
        <w:t xml:space="preserve">    # Verify logs</w:t>
        <w:br/>
        <w:t xml:space="preserve">    log_file = "logs/messaging/kafka_client_2025-07-19.log"</w:t>
        <w:br/>
        <w:t xml:space="preserve">    assert os.path.exists(log_file)</w:t>
        <w:br/>
        <w:t xml:space="preserve">    with open(log_file, "r") as f:</w:t>
        <w:br/>
        <w:t xml:space="preserve">        log_content = f.read()</w:t>
        <w:br/>
        <w:t xml:space="preserve">        assert "Initialized KafkaClient" in log_content</w:t>
        <w:br/>
        <w:t xml:space="preserve">        assert "Subscribed to topics: ['ohlcv_5min']" in log_content</w:t>
        <w:br/>
        <w:t xml:space="preserve">        assert "Delivered message to partition" in log_content</w:t>
        <w:br/>
        <w:br/>
        <w:t xml:space="preserve">    kafka_client.close()</w:t>
      </w:r>
    </w:p>
    <w:p>
      <w:pPr>
        <w:pStyle w:val="Heading2"/>
      </w:pPr>
      <w:r>
        <w:t>tests\test_main.py</w:t>
      </w:r>
    </w:p>
    <w:p>
      <w:pPr/>
      <w:r>
        <w:t>import pytest</w:t>
        <w:br/>
        <w:t>import asyncio</w:t>
        <w:br/>
        <w:t>from src.py.main import main, load_watchlist</w:t>
        <w:br/>
        <w:t>from src.py.util.config_loader import load_config</w:t>
        <w:br/>
        <w:br/>
        <w:t>@pytest.mark.asyncio</w:t>
        <w:br/>
        <w:t>async def test_main_initialization():</w:t>
        <w:br/>
        <w:t xml:space="preserve">    config = load_config("config/config.yaml")</w:t>
        <w:br/>
        <w:t xml:space="preserve">    watchlists = {}</w:t>
        <w:br/>
        <w:t xml:space="preserve">    for market in config['global']['brokers']['active_brokers']:</w:t>
        <w:br/>
        <w:t xml:space="preserve">        watchlist_path = config['global']['markets'][market]['watchlists']['meanhunter' if market == 'india' else 'xyzstrategy']</w:t>
        <w:br/>
        <w:t xml:space="preserve">        watchlists[market] = await load_watchlist(watchlist_path)</w:t>
        <w:br/>
        <w:t xml:space="preserve">    assert 'india' in watchlists</w:t>
        <w:br/>
        <w:t xml:space="preserve">    assert 'usa' in watchlists</w:t>
        <w:br/>
        <w:t xml:space="preserve">    assert len(watchlists['india']) &gt; 0</w:t>
        <w:br/>
        <w:t xml:space="preserve">    assert len(watchlists['usa']) &gt; 0</w:t>
        <w:br/>
        <w:t xml:space="preserve">    # Run main briefly in offline mode</w:t>
        <w:br/>
        <w:t xml:space="preserve">    config['global']['offline_mode'] = True</w:t>
        <w:br/>
        <w:t xml:space="preserve">    task = asyncio.create_task(main())</w:t>
        <w:br/>
        <w:t xml:space="preserve">    await asyncio.sleep(1)</w:t>
        <w:br/>
        <w:t xml:space="preserve">    task.cancel()</w:t>
        <w:br/>
        <w:t xml:space="preserve">    try:</w:t>
        <w:br/>
        <w:t xml:space="preserve">        await task</w:t>
        <w:br/>
        <w:t xml:space="preserve">    except asyncio.CancelledError:</w:t>
        <w:br/>
        <w:t xml:space="preserve">        pass</w:t>
      </w:r>
    </w:p>
    <w:p>
      <w:pPr>
        <w:pStyle w:val="Heading2"/>
      </w:pPr>
      <w:r>
        <w:t>tests\test_market_data_engine.py</w:t>
      </w:r>
    </w:p>
    <w:p>
      <w:pPr/>
      <w:r>
        <w:t># tests/test_market_data_engine.py</w:t>
        <w:br/>
        <w:t>import asyncio</w:t>
        <w:br/>
        <w:br/>
        <w:t>from anquant.py.core.adapters import AngelOneAdapter</w:t>
        <w:br/>
        <w:t>from src.anquant.py.util.config_loader import load_config</w:t>
        <w:br/>
        <w:t>from src.anquant.py.messaging.redis_client import RedisClient</w:t>
        <w:br/>
        <w:t>from anquant.py.data_management.market_data import MarketDataEngine</w:t>
        <w:br/>
        <w:br/>
        <w:t>async def test_market_data_engine():</w:t>
        <w:br/>
        <w:t xml:space="preserve">    config = load_config("config/config.yaml")</w:t>
        <w:br/>
        <w:t xml:space="preserve">    redis_client = RedisClient(config["global"]["redis"])</w:t>
        <w:br/>
        <w:t xml:space="preserve">    await redis_client.connect()</w:t>
        <w:br/>
        <w:t xml:space="preserve">    adapters = {'india': {'angelone': AngelOneAdapter(config["global"]["markets"]["india"]["brokers"]["angelone"])}}</w:t>
        <w:br/>
        <w:t xml:space="preserve">    market_data_engine = MarketDataEngine(config, redis_client, adapters)</w:t>
        <w:br/>
        <w:t xml:space="preserve">    await market_data_engine.initialize()</w:t>
        <w:br/>
        <w:t xml:space="preserve">    await market_data_engine.start()</w:t>
        <w:br/>
        <w:t xml:space="preserve">    await asyncio.sleep(5)</w:t>
        <w:br/>
        <w:t xml:space="preserve">    await market_data_engine.stop()</w:t>
        <w:br/>
        <w:br/>
        <w:t>if __name__ == "__main__":</w:t>
        <w:br/>
        <w:t xml:space="preserve">    asyncio.run(test_market_data_engine())</w:t>
      </w:r>
    </w:p>
    <w:p>
      <w:pPr>
        <w:pStyle w:val="Heading2"/>
      </w:pPr>
      <w:r>
        <w:t>tests\test_prefetch_historical_data.py</w:t>
      </w:r>
    </w:p>
    <w:p>
      <w:pPr/>
      <w:r>
        <w:t>import pytest</w:t>
        <w:br/>
        <w:t>import asyncio</w:t>
        <w:br/>
        <w:t>import os</w:t>
        <w:br/>
        <w:t>import yaml</w:t>
        <w:br/>
        <w:t>from loguru import logger</w:t>
        <w:br/>
        <w:t>from src.py.util.config_loader import load_config</w:t>
        <w:br/>
        <w:t>from src.py.messaging.redis_client import RedisClient</w:t>
        <w:br/>
        <w:t>from src.anquant.py.util.database import Database</w:t>
        <w:br/>
        <w:t>from scripts.prefetch_historical_data import prefetch_historical_data</w:t>
        <w:br/>
        <w:br/>
        <w:t># Remove existing handlers and configure logging</w:t>
        <w:br/>
        <w:t>logger.remove()</w:t>
        <w:br/>
        <w:t>logger.add("logs/general/test_prefetch_historical_data.log", rotation="10 MB", retention="7 days", level="DEBUG",</w:t>
        <w:br/>
        <w:t xml:space="preserve">           format="[{time:YYYY-MM-DD HH:mm:ss}] [{level}] {message}")</w:t>
        <w:br/>
        <w:br/>
        <w:br/>
        <w:t>@pytest.mark.asyncio</w:t>
        <w:br/>
        <w:t>async def test_prefetch_historical_data():</w:t>
        <w:br/>
        <w:t xml:space="preserve">    config = load_config("config/config.yaml")</w:t>
        <w:br/>
        <w:t xml:space="preserve">    config['global']['offline_mode'] = True</w:t>
        <w:br/>
        <w:t xml:space="preserve">    await prefetch_historical_data(config)</w:t>
        <w:br/>
        <w:br/>
        <w:t xml:space="preserve">    redis_client = RedisClient(config["global"]["redis"])</w:t>
        <w:br/>
        <w:t xml:space="preserve">    database = Database(config["global"]["database"])</w:t>
        <w:br/>
        <w:t xml:space="preserve">    watchlist_path = os.path.join(os.path.dirname(__file__), "../config/markets/india/watchlists/master.yaml")</w:t>
        <w:br/>
        <w:br/>
        <w:t xml:space="preserve">    try:</w:t>
        <w:br/>
        <w:t xml:space="preserve">        with open(watchlist_path, 'r') as f:</w:t>
        <w:br/>
        <w:t xml:space="preserve">            watchlist = [stock['tradingsymbol'] for stock in yaml.safe_load(f)['stocks']][:10]</w:t>
        <w:br/>
        <w:t xml:space="preserve">    except FileNotFoundError as e:</w:t>
        <w:br/>
        <w:t xml:space="preserve">        logger.error(f"Failed to load watchlist: {e}")</w:t>
        <w:br/>
        <w:t xml:space="preserve">        pytest.fail(f"Failed to load watchlist: {e}")</w:t>
        <w:br/>
        <w:br/>
        <w:t xml:space="preserve">    for symbol in watchlist:</w:t>
        <w:br/>
        <w:t xml:space="preserve">        for timeframe in config["global"]["historical_data"]["timeframes"]:</w:t>
        <w:br/>
        <w:t xml:space="preserve">            cached = await redis_client.get(f"{symbol}:ohlcv:{timeframe}")</w:t>
        <w:br/>
        <w:t xml:space="preserve">            assert cached is not None, f"No Redis cache for {symbol}:{timeframe}"</w:t>
        <w:br/>
        <w:t xml:space="preserve">            assert len(cached) &gt;= 60, f"Insufficient Redis records for {symbol}:{timeframe}"</w:t>
        <w:br/>
        <w:t xml:space="preserve">            cursor = database.conn.cursor()</w:t>
        <w:br/>
        <w:t xml:space="preserve">            cursor.execute("SELECT COUNT(*) FROM anquant.ohlcv WHERE tradingsymbol = %s AND timeframe = %s",</w:t>
        <w:br/>
        <w:t xml:space="preserve">                           (symbol, timeframe))</w:t>
        <w:br/>
        <w:t xml:space="preserve">            count = cursor.fetchone()[0]</w:t>
        <w:br/>
        <w:t xml:space="preserve">            assert count &gt;= 60, f"Insufficient PostgreSQL records for {symbol}:{timeframe} (found {count})"</w:t>
        <w:br/>
        <w:t xml:space="preserve">            cursor.close()</w:t>
        <w:br/>
        <w:t xml:space="preserve">    database.close()</w:t>
        <w:br/>
        <w:t xml:space="preserve">    await redis_client.close()</w:t>
      </w:r>
    </w:p>
    <w:p>
      <w:pPr>
        <w:pStyle w:val="Heading2"/>
      </w:pPr>
      <w:r>
        <w:t>tests\__init__.py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